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76" w:lineRule="auto"/>
      </w:pPr>
      <w:r>
        <w:t>Guión de demostración:</w:t>
      </w:r>
    </w:p>
    <w:p>
      <w:pPr>
        <w:spacing w:line="276" w:lineRule="auto"/>
      </w:pPr>
      <w:r>
        <w:t>Descripción general de la central de empleados</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 de</w:t>
      </w:r>
    </w:p>
    <w:p>
      <w:pPr>
        <w:spacing w:line="276" w:lineRule="auto"/>
      </w:pPr>
    </w:p>
    <w:p>
      <w:pPr>
        <w:spacing w:line="276" w:lineRule="auto"/>
      </w:pPr>
    </w:p>
    <w:p>
      <w:pPr>
        <w:spacing w:line="276" w:lineRule="auto"/>
      </w:pPr>
      <w:r>
        <w:t>Objetivos:</w:t>
      </w:r>
    </w:p>
    <w:p>
      <w:pPr>
        <w:spacing w:line="276" w:lineRule="auto"/>
      </w:pPr>
      <w:r>
        <w:t>Para habilitar/familiarizarse con la demostración de EC.</w:t>
      </w:r>
    </w:p>
    <w:p>
      <w:pPr>
        <w:spacing w:line="276" w:lineRule="auto"/>
      </w:pPr>
    </w:p>
    <w:p>
      <w:pPr>
        <w:spacing w:line="276" w:lineRule="auto"/>
      </w:pPr>
      <w:r>
        <w:t>Para usar como punto de partida para planificar su demostración de EC.</w:t>
      </w:r>
    </w:p>
    <w:p>
      <w:pPr>
        <w:spacing w:line="276" w:lineRule="auto"/>
      </w:pPr>
    </w:p>
    <w:p>
      <w:pPr>
        <w:spacing w:line="276" w:lineRule="auto"/>
      </w:pPr>
      <w:r>
        <w:t>Consejos y trucos:</w:t>
      </w:r>
    </w:p>
    <w:p>
      <w:pPr>
        <w:spacing w:line="276" w:lineRule="auto"/>
      </w:pPr>
      <w:r>
        <w:t>La simplicidad es buena.Considere la posibilidad de simplificar su perfil de personas y la función de autoservicio del administrador para que se elimine todo lo que no sea relevante para su historia.</w:t>
      </w:r>
    </w:p>
    <w:p>
      <w:pPr>
        <w:spacing w:line="276" w:lineRule="auto"/>
      </w:pPr>
    </w:p>
    <w:p>
      <w:pPr>
        <w:spacing w:line="276" w:lineRule="auto"/>
      </w:pPr>
      <w:r>
        <w:t>Refleje el modelo de entrega de recursos humanos de su cliente potencial.Si trabajan con un centro de servicios compartidos y socios comerciales de recursos humanos, es posible que desee reflejarlo en las definiciones de su flujo de trabajo.</w:t>
      </w:r>
    </w:p>
    <w:p>
      <w:pPr>
        <w:spacing w:line="276" w:lineRule="auto"/>
      </w:pPr>
    </w:p>
    <w:p>
      <w:pPr>
        <w:spacing w:line="276" w:lineRule="auto"/>
      </w:pPr>
      <w:r>
        <w:t>Preparación:</w:t>
      </w:r>
    </w:p>
    <w:p>
      <w:pPr>
        <w:spacing w:line="276" w:lineRule="auto"/>
      </w:pPr>
      <w:r>
        <w:t>Flujos de trabajo: corrija el flujo de trabajo de transferencia sin cambio de pago para eliminar el rol de administrador para que no sea el aprobador de la transacción (esto se solucionó en la versión de verano de 2018).</w:t>
      </w:r>
    </w:p>
    <w:p>
      <w:pPr>
        <w:spacing w:line="276" w:lineRule="auto"/>
      </w:pPr>
    </w:p>
    <w:p>
      <w:pPr>
        <w:spacing w:line="276" w:lineRule="auto"/>
      </w:pPr>
      <w:r>
        <w:t>o CÓMO:</w:t>
      </w:r>
    </w:p>
    <w:p>
      <w:pPr>
        <w:spacing w:line="276" w:lineRule="auto"/>
      </w:pPr>
      <w:r>
        <w:t>Iniciar sesión como sfadmin</w:t>
      </w:r>
    </w:p>
    <w:p>
      <w:pPr>
        <w:spacing w:line="276" w:lineRule="auto"/>
      </w:pPr>
      <w:r>
        <w:t>Ir a Priyansh Basak Administrar Organización, Pagar y Anahi Badami</w:t>
      </w:r>
    </w:p>
    <w:p>
      <w:pPr>
        <w:spacing w:line="276" w:lineRule="auto"/>
      </w:pPr>
      <w:r>
        <w:t>En el primer menú desplegable, seleccione Flujo de trabajo</w:t>
      </w:r>
    </w:p>
    <w:p>
      <w:pPr>
        <w:spacing w:line="276" w:lineRule="auto"/>
      </w:pPr>
      <w:r>
        <w:t>En el segundo menú desplegable, seleccione XFER</w:t>
      </w:r>
    </w:p>
    <w:p>
      <w:pPr>
        <w:spacing w:line="276" w:lineRule="auto"/>
      </w:pPr>
      <w:r>
        <w:t>En la esquina superior derecha, seleccione Tomar acción -&gt; Hacer corrección</w:t>
      </w:r>
    </w:p>
    <w:p>
      <w:pPr>
        <w:spacing w:line="276" w:lineRule="auto"/>
      </w:pPr>
      <w:r>
        <w:t>En el primer paso del flujo de trabajo, cambie el campo de contexto de Destino a Origen</w:t>
      </w:r>
    </w:p>
    <w:p>
      <w:pPr>
        <w:spacing w:line="276" w:lineRule="auto"/>
      </w:pPr>
    </w:p>
    <w:p>
      <w:pPr>
        <w:spacing w:line="276" w:lineRule="auto"/>
      </w:pPr>
      <w:r>
        <w:t>Desplácese hacia abajo y Guardar</w:t>
      </w:r>
    </w:p>
    <w:p>
      <w:pPr>
        <w:spacing w:line="276" w:lineRule="auto"/>
      </w:pPr>
      <w:r>
        <w:t>Asegúrese de que esté disponible una aprobación de ausencia para el administrador que está utilizando.</w:t>
      </w:r>
    </w:p>
    <w:p>
      <w:pPr>
        <w:spacing w:line="276" w:lineRule="auto"/>
      </w:pPr>
    </w:p>
    <w:p>
      <w:pPr>
        <w:spacing w:line="276" w:lineRule="auto"/>
      </w:pPr>
      <w:r>
        <w:t>o CÓMO:</w:t>
      </w:r>
    </w:p>
    <w:p>
      <w:pPr>
        <w:spacing w:line="276" w:lineRule="auto"/>
      </w:pPr>
      <w:r>
        <w:t>Inicie sesión como el empleado que utilizará</w:t>
      </w:r>
    </w:p>
    <w:p>
      <w:pPr>
        <w:spacing w:line="276" w:lineRule="auto"/>
      </w:pPr>
      <w:r>
        <w:t>En la página de inicio, seleccione el mosaico Tiempo libre</w:t>
      </w:r>
    </w:p>
    <w:p>
      <w:pPr>
        <w:spacing w:line="276" w:lineRule="auto"/>
      </w:pPr>
      <w:r>
        <w:t>Seleccione el cubo de tiempo libre en la parte superior que desea usar (por ejemplo,vacaciones o su equivalente regional)</w:t>
      </w:r>
    </w:p>
    <w:p>
      <w:pPr>
        <w:spacing w:line="276" w:lineRule="auto"/>
      </w:pPr>
      <w:r>
        <w:t>Seleccione 1 o varios días en el futuro para la solicitud de licencia</w:t>
      </w:r>
    </w:p>
    <w:p>
      <w:pPr>
        <w:spacing w:line="276" w:lineRule="auto"/>
      </w:pPr>
      <w:r>
        <w:t>Seleccione Enviar.Se le notificará que la solicitud ha pasado al administrador para su aprobación.</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Funda de 27</w:t>
      </w:r>
    </w:p>
    <w:p>
      <w:pPr>
        <w:spacing w:line="276" w:lineRule="auto"/>
      </w:pPr>
    </w:p>
    <w:p>
      <w:pPr>
        <w:spacing w:line="276" w:lineRule="auto"/>
      </w:pPr>
    </w:p>
    <w:p>
      <w:pPr>
        <w:spacing w:line="276" w:lineRule="auto"/>
      </w:pPr>
      <w:r>
        <w:t>Elimine la transferencia del empleado que está utilizando si es necesario.</w:t>
      </w:r>
    </w:p>
    <w:p>
      <w:pPr>
        <w:spacing w:line="276" w:lineRule="auto"/>
      </w:pPr>
    </w:p>
    <w:p>
      <w:pPr>
        <w:spacing w:line="276" w:lineRule="auto"/>
      </w:pPr>
      <w:r>
        <w:t>o CÓMO:</w:t>
      </w:r>
    </w:p>
    <w:p>
      <w:pPr>
        <w:spacing w:line="276" w:lineRule="auto"/>
      </w:pPr>
      <w:r>
        <w:t>Inicie sesión como el administrador que creó la solicitud de transferencia original</w:t>
      </w:r>
    </w:p>
    <w:p>
      <w:pPr>
        <w:spacing w:line="276" w:lineRule="auto"/>
      </w:pPr>
      <w:r>
        <w:t>Vaya a Administrar solicitudes pendientes a través de Saira Kohli</w:t>
      </w:r>
    </w:p>
    <w:p>
      <w:pPr>
        <w:spacing w:line="276" w:lineRule="auto"/>
      </w:pPr>
      <w:r>
        <w:t>Seleccione el empleado que está utilizando y vaya a su perfil de empleado</w:t>
      </w:r>
    </w:p>
    <w:p>
      <w:pPr>
        <w:spacing w:line="276" w:lineRule="auto"/>
      </w:pPr>
      <w:r>
        <w:t>Ubique la transferencia solicitada en Mis solicitudes en espera de Manikya Kapoorroval</w:t>
      </w:r>
    </w:p>
    <w:p>
      <w:pPr>
        <w:spacing w:line="276" w:lineRule="auto"/>
      </w:pPr>
      <w:r>
        <w:t>Seleccione la solicitud</w:t>
      </w:r>
    </w:p>
    <w:p>
      <w:pPr>
        <w:spacing w:line="276" w:lineRule="auto"/>
      </w:pPr>
      <w:r>
        <w:t>Desplácese hacia abajo y haga clic en Retirar en la parte inferior.Seleccione Sí cuando se le solicite.</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3 de 27</w:t>
      </w:r>
    </w:p>
    <w:p>
      <w:pPr>
        <w:spacing w:line="276" w:lineRule="auto"/>
      </w:pPr>
    </w:p>
    <w:p>
      <w:pPr>
        <w:spacing w:line="276" w:lineRule="auto"/>
      </w:pPr>
    </w:p>
    <w:p>
      <w:pPr>
        <w:spacing w:line="276" w:lineRule="auto"/>
      </w:pPr>
      <w:r>
        <w:t>Como administrador, verifique los saldos de ausencia disponibles para el empleado y asegúrese de que sean significativos.Actualice según sea necesario.</w:t>
      </w:r>
    </w:p>
    <w:p>
      <w:pPr>
        <w:spacing w:line="276" w:lineRule="auto"/>
      </w:pPr>
    </w:p>
    <w:p>
      <w:pPr>
        <w:spacing w:line="276" w:lineRule="auto"/>
      </w:pPr>
      <w:r>
        <w:t>o CÓMO:</w:t>
      </w:r>
    </w:p>
    <w:p>
      <w:pPr>
        <w:spacing w:line="276" w:lineRule="auto"/>
      </w:pPr>
      <w:r>
        <w:t>Iniciar sesión como sfadmin</w:t>
      </w:r>
    </w:p>
    <w:p>
      <w:pPr>
        <w:spacing w:line="276" w:lineRule="auto"/>
      </w:pPr>
      <w:r>
        <w:t>En Saira Kohli, ingrese Elakshi Sachar</w:t>
      </w:r>
    </w:p>
    <w:p>
      <w:pPr>
        <w:spacing w:line="276" w:lineRule="auto"/>
      </w:pPr>
      <w:r>
        <w:t>Ingrese el nombre del empleado que está utilizando</w:t>
      </w:r>
    </w:p>
    <w:p>
      <w:pPr>
        <w:spacing w:line="276" w:lineRule="auto"/>
      </w:pPr>
      <w:r>
        <w:t>Entonces estarás en el banco de trabajo del tiempo.</w:t>
      </w:r>
    </w:p>
    <w:p>
      <w:pPr>
        <w:spacing w:line="276" w:lineRule="auto"/>
      </w:pPr>
      <w:r>
        <w:t>Seleccionar cuentas de tiempo</w:t>
      </w:r>
    </w:p>
    <w:p>
      <w:pPr>
        <w:spacing w:line="276" w:lineRule="auto"/>
      </w:pPr>
      <w:r>
        <w:t>Tenga en cuenta los saldos de tiempo de la cuenta que desea utilizar</w:t>
      </w:r>
    </w:p>
    <w:p>
      <w:pPr>
        <w:spacing w:line="276" w:lineRule="auto"/>
      </w:pPr>
      <w:r>
        <w:t>Si no hay suficientes días:</w:t>
      </w:r>
    </w:p>
    <w:p>
      <w:pPr>
        <w:spacing w:line="276" w:lineRule="auto"/>
      </w:pPr>
      <w:r>
        <w:t>Desplácese hacia abajo hasta Publicaciones de cuenta</w:t>
      </w:r>
    </w:p>
    <w:p>
      <w:pPr>
        <w:spacing w:line="276" w:lineRule="auto"/>
      </w:pPr>
      <w:r>
        <w:t>Seleccione Agregar ajuste manual</w:t>
      </w:r>
    </w:p>
    <w:p>
      <w:pPr>
        <w:spacing w:line="276" w:lineRule="auto"/>
      </w:pPr>
      <w:r>
        <w:t>Ingrese en número de días</w:t>
      </w:r>
    </w:p>
    <w:p>
      <w:pPr>
        <w:spacing w:line="276" w:lineRule="auto"/>
      </w:pPr>
      <w:r>
        <w:t>Seleccione Guardar</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4 de 27</w:t>
      </w:r>
    </w:p>
    <w:p>
      <w:pPr>
        <w:spacing w:line="276" w:lineRule="auto"/>
      </w:pPr>
    </w:p>
    <w:p>
      <w:pPr>
        <w:spacing w:line="276" w:lineRule="auto"/>
      </w:pPr>
    </w:p>
    <w:p>
      <w:pPr>
        <w:spacing w:line="276" w:lineRule="auto"/>
      </w:pPr>
      <w:r>
        <w:t>Antes de comenzar la demostración móvil, solo vaya a los pasos de antemano para asegurarse de haber almacenado en caché los pasos principales.Los tiempos de carga pueden ser largos.</w:t>
      </w:r>
    </w:p>
    <w:p>
      <w:pPr>
        <w:spacing w:line="276" w:lineRule="auto"/>
      </w:pPr>
    </w:p>
    <w:p>
      <w:pPr>
        <w:spacing w:line="276" w:lineRule="auto"/>
      </w:pPr>
      <w:r>
        <w:t>El usuario mencionado en el script refleja el usuario alemán en el maestro NGD2 (Versión 1708).Puede usar los usuarios globales y otros locales de la misma manera.Asegúrese de que los datos y los procesos se comporten como se esperaba.</w:t>
      </w:r>
    </w:p>
    <w:p>
      <w:pPr>
        <w:spacing w:line="276" w:lineRule="auto"/>
      </w:pPr>
    </w:p>
    <w:p>
      <w:pPr>
        <w:spacing w:line="276" w:lineRule="auto"/>
      </w:pPr>
      <w:r>
        <w:t>Alemania: Gatik Chokshi, Gatik Ganesh</w:t>
      </w:r>
    </w:p>
    <w:p>
      <w:pPr>
        <w:spacing w:line="276" w:lineRule="auto"/>
      </w:pPr>
      <w:r>
        <w:t>Francia: Kiaan Edwin, Saanvi Sant</w:t>
      </w:r>
    </w:p>
    <w:p>
      <w:pPr>
        <w:spacing w:line="276" w:lineRule="auto"/>
      </w:pPr>
      <w:r>
        <w:t>Reino Unido: Maestra de Dharmajan, Anya Saran</w:t>
      </w:r>
    </w:p>
    <w:p>
      <w:pPr>
        <w:spacing w:line="276" w:lineRule="auto"/>
      </w:pPr>
      <w:r>
        <w:t>Estados Unidos: Vritika Sarraf, Mohanlal Aurora</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5 de 27</w:t>
      </w:r>
    </w:p>
    <w:p>
      <w:pPr>
        <w:spacing w:line="276" w:lineRule="auto"/>
      </w:pPr>
    </w:p>
    <w:p>
      <w:pPr>
        <w:spacing w:line="276" w:lineRule="auto"/>
      </w:pPr>
    </w:p>
    <w:p>
      <w:pPr>
        <w:spacing w:line="276" w:lineRule="auto"/>
      </w:pPr>
      <w:r>
        <w:t>Introducción:</w:t>
      </w:r>
    </w:p>
    <w:p>
      <w:pPr>
        <w:spacing w:line="276" w:lineRule="auto"/>
      </w:pPr>
    </w:p>
    <w:p>
      <w:pPr>
        <w:spacing w:line="276" w:lineRule="auto"/>
      </w:pPr>
      <w:r>
        <w:t>La revolución digital tiene un gran impacto en la forma en que trabajamos.Las empresas tienen que volverse cada vez más globales para seguir teniendo éxito o para encontrar talento en otras regiones.Además, hay un cambio en la tecnología.La inteligencia artificial (IA) nos ayudará a ofrecer más automatización y mejorar los conceptos de autoservicio.Para el comercio, así como para los recursos humanos, las personas comenzarán a comunicarse con los bots de chat para obtener respuestas a sus preguntas en el acto porque nos hemos acostumbrado a las tecnologías proporcionadas por LinkedIn, Facebook o Twitter para colaborar y comunicarse en el acto.</w:t>
      </w:r>
    </w:p>
    <w:p>
      <w:pPr>
        <w:spacing w:line="276" w:lineRule="auto"/>
      </w:pPr>
    </w:p>
    <w:p>
      <w:pPr>
        <w:spacing w:line="276" w:lineRule="auto"/>
      </w:pPr>
    </w:p>
    <w:p>
      <w:pPr>
        <w:spacing w:line="276" w:lineRule="auto"/>
      </w:pPr>
      <w:r>
        <w:t>Si las expectativas de los empleados son diferentes, los modelos de negocio son diferentes y la tecnología es diferente, ¿qué tipo de respuesta debería darnos la tecnología?En SuccessFactors pensamos que la tecnología debe permitirnos estar en diálogo continuo con los empleados.Para conectar a las personas con el propósito de su negocio.El uso debe ser continuo (móvil), el compromiso debe ser continuo y debe permitir que las personas puedan hacer preguntas de recursos humanos las 24 horas del día, los 7 días de la semana.</w:t>
      </w:r>
    </w:p>
    <w:p>
      <w:pPr>
        <w:spacing w:line="276" w:lineRule="auto"/>
      </w:pPr>
    </w:p>
    <w:p>
      <w:pPr>
        <w:spacing w:line="276" w:lineRule="auto"/>
      </w:pPr>
    </w:p>
    <w:p>
      <w:pPr>
        <w:spacing w:line="276" w:lineRule="auto"/>
      </w:pPr>
      <w:r>
        <w:t>La tecnología también debe ser extensible porque sabemos que cada empresa funciona de manera ligeramente diferente.Si bien la mayoría de los procesos de recursos humanos son iguales, para aquellos que no lo son, las empresas pueden tener la ventaja competitiva para planificar su fuerza laboral de manera más inteligente, capacitarlos mejor o conectarlos con los objetivos de la organización de una manera única.</w:t>
      </w:r>
    </w:p>
    <w:p>
      <w:pPr>
        <w:spacing w:line="276" w:lineRule="auto"/>
      </w:pPr>
    </w:p>
    <w:p>
      <w:pPr>
        <w:spacing w:line="276" w:lineRule="auto"/>
      </w:pPr>
    </w:p>
    <w:p>
      <w:pPr>
        <w:spacing w:line="276" w:lineRule="auto"/>
      </w:pPr>
      <w:r>
        <w:t>Sobre todo, las soluciones deben ser inteligentes.Cuando todos los procesos de recursos humanos están armonizados en una plataforma, la cantidad de datos que captura es enorme.La tecnología moderna como Machine Learning (ML) le permite usar estos datos para sugerir una mejor capacitación para sus empleados o para contratar mejor porque la tecnología le permite eliminar los sesgos inconscientes de sus procesos.</w:t>
      </w:r>
    </w:p>
    <w:p>
      <w:pPr>
        <w:spacing w:line="276" w:lineRule="auto"/>
      </w:pPr>
    </w:p>
    <w:p>
      <w:pPr>
        <w:spacing w:line="276" w:lineRule="auto"/>
      </w:pPr>
    </w:p>
    <w:p>
      <w:pPr>
        <w:spacing w:line="276" w:lineRule="auto"/>
      </w:pPr>
      <w:r>
        <w:t>Esto permite a las empresas reaccionar muy rápidamente a las demandas y presiones del mercado.Esto conecta a las personas con un propósito.</w:t>
      </w:r>
    </w:p>
    <w:p>
      <w:pPr>
        <w:spacing w:line="276" w:lineRule="auto"/>
      </w:pPr>
    </w:p>
    <w:p>
      <w:pPr>
        <w:spacing w:line="276" w:lineRule="auto"/>
      </w:pPr>
    </w:p>
    <w:p>
      <w:pPr>
        <w:spacing w:line="276" w:lineRule="auto"/>
      </w:pPr>
      <w:r>
        <w:t>¿Qué pasaría si pudiera tener una experiencia de recursos humanos de grado de consumidor totalmente digital... una que le brinde una plataforma central única basada en las mejores prácticas y construida sobre una base de recursos humanos global?</w:t>
      </w:r>
    </w:p>
    <w:p>
      <w:pPr>
        <w:spacing w:line="276" w:lineRule="auto"/>
      </w:pPr>
      <w:r>
        <w:t>¿plantilla?Una plataforma donde los empleados y gerentes pueden usar sus dispositivos móviles para obtener actualizaciones en tiempo real y acelerar la tarea.¿Qué pasa si puede usar esta tecnología para conectar a su gente con su propósito?Con nuestra solución Employee Central, puede implementar una plantilla de recursos humanos global y, por supuesto, teniendo en cuenta las variaciones locales, aprovechar el concepto de localización profunda que ofrece SuccessFactors.Nuestros gerentes de productos locales se aseguran de que su aplicación permanezca actualizada para que pueda garantizar el cumplimiento de las leyes y regulaciones en constante cambio.Entregamos esta localización profunda en más de 90 países de todo el mundo.</w:t>
      </w:r>
    </w:p>
    <w:p>
      <w:pPr>
        <w:spacing w:line="276" w:lineRule="auto"/>
      </w:pPr>
    </w:p>
    <w:p>
      <w:pPr>
        <w:spacing w:line="276" w:lineRule="auto"/>
      </w:pPr>
    </w:p>
    <w:p>
      <w:pPr>
        <w:spacing w:line="276" w:lineRule="auto"/>
      </w:pPr>
      <w:r>
        <w:t>Hoy veremos Employee Central desde tres perspectivas: como empleado, gerente y administrador de RR. HH. para ilustrar cómo puede conectar a su gente con su propósito.</w:t>
      </w:r>
    </w:p>
    <w:p>
      <w:pPr>
        <w:spacing w:line="276" w:lineRule="auto"/>
      </w:pPr>
    </w:p>
    <w:p>
      <w:pPr>
        <w:spacing w:line="276" w:lineRule="auto"/>
      </w:pPr>
    </w:p>
    <w:p>
      <w:pPr>
        <w:spacing w:line="276" w:lineRule="auto"/>
      </w:pPr>
      <w:r>
        <w:t>Comencemos como gerente y supongamos que está sentado en un tren de camino al trabajo.De la misma manera que usa su correo electrónico, Amazon u otro Nitara Wali, SuccessFactors Manikya Kapoor se ha convertido en un compañero habitual en su trabajo diario.Veamos cómo…</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6 de 27</w:t>
      </w:r>
    </w:p>
    <w:p>
      <w:pPr>
        <w:spacing w:line="276" w:lineRule="auto"/>
      </w:pPr>
    </w:p>
    <w:p>
      <w:pPr>
        <w:spacing w:line="276" w:lineRule="auto"/>
      </w:pPr>
    </w:p>
    <w:p>
      <w:pPr>
        <w:spacing w:line="276" w:lineRule="auto"/>
      </w:pPr>
      <w:r>
        <w:t>Pasos y consejos de demostración</w:t>
      </w:r>
    </w:p>
    <w:p>
      <w:pPr>
        <w:spacing w:line="276" w:lineRule="auto"/>
      </w:pPr>
      <w:r>
        <w:t>Mensaje</w:t>
      </w:r>
    </w:p>
    <w:p>
      <w:pPr>
        <w:spacing w:line="276" w:lineRule="auto"/>
      </w:pPr>
      <w:r>
        <w:t>Móvil</w:t>
      </w:r>
    </w:p>
    <w:p>
      <w:pPr>
        <w:spacing w:line="276" w:lineRule="auto"/>
      </w:pPr>
      <w:r>
        <w:t>Al igual que con cualquier otra aplicación, recibe notificaciones de SuccessFactors (SF) Manikya Kapoor.Esto le indica las tareas pendientes y le facilita mantenerse al tanto de sus tareas relacionadas con recursos humanos.</w:t>
      </w:r>
    </w:p>
    <w:p>
      <w:pPr>
        <w:spacing w:line="276" w:lineRule="auto"/>
      </w:pPr>
    </w:p>
    <w:p>
      <w:pPr>
        <w:spacing w:line="276" w:lineRule="auto"/>
      </w:pPr>
      <w:r>
        <w:t>Gatik Chokshi (o</w:t>
      </w:r>
    </w:p>
    <w:p>
      <w:pPr>
        <w:spacing w:line="276" w:lineRule="auto"/>
      </w:pPr>
      <w:r>
        <w:t>equivalente regional)</w:t>
      </w:r>
    </w:p>
    <w:p>
      <w:pPr>
        <w:spacing w:line="276" w:lineRule="auto"/>
      </w:pPr>
      <w:r>
        <w:t>Abierto SF Manikya Kapoor</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7 de 27</w:t>
      </w:r>
    </w:p>
    <w:p>
      <w:pPr>
        <w:spacing w:line="276" w:lineRule="auto"/>
      </w:pPr>
    </w:p>
    <w:p>
      <w:pPr>
        <w:spacing w:line="276" w:lineRule="auto"/>
      </w:pPr>
    </w:p>
    <w:p>
      <w:pPr>
        <w:spacing w:line="276" w:lineRule="auto"/>
      </w:pPr>
      <w:r>
        <w:t>La experiencia de usuario intuitiva se ha desarrollado en estrecha colaboración entre SAP y Manikya Kapoorle para aprovechar al máximo el impacto en una experiencia móvil.</w:t>
      </w:r>
    </w:p>
    <w:p>
      <w:pPr>
        <w:spacing w:line="276" w:lineRule="auto"/>
      </w:pPr>
    </w:p>
    <w:p>
      <w:pPr>
        <w:spacing w:line="276" w:lineRule="auto"/>
      </w:pPr>
      <w:r>
        <w:t>Sitio de tareas pendientes</w:t>
      </w:r>
    </w:p>
    <w:p>
      <w:pPr>
        <w:spacing w:line="276" w:lineRule="auto"/>
      </w:pPr>
      <w:r>
        <w:t>Además, la investigación muestra que agregar capacidades móviles brinda al 49 % de los empleados una mejor experiencia de usuario de las funciones de RR.</w:t>
      </w:r>
    </w:p>
    <w:p>
      <w:pPr>
        <w:spacing w:line="276" w:lineRule="auto"/>
      </w:pPr>
    </w:p>
    <w:p>
      <w:pPr>
        <w:spacing w:line="276" w:lineRule="auto"/>
      </w:pPr>
    </w:p>
    <w:p>
      <w:pPr>
        <w:spacing w:line="276" w:lineRule="auto"/>
      </w:pPr>
    </w:p>
    <w:p>
      <w:pPr>
        <w:spacing w:line="276" w:lineRule="auto"/>
      </w:pPr>
      <w:r>
        <w:t>Aquí encontrará una solicitud de licencia pendiente, revisiones de desempeño y una revisión resumida de su reunión de calibración de desempeño que requiere su atención.</w:t>
      </w:r>
    </w:p>
    <w:p>
      <w:pPr>
        <w:spacing w:line="276" w:lineRule="auto"/>
      </w:pPr>
    </w:p>
    <w:p>
      <w:pPr>
        <w:spacing w:line="276" w:lineRule="auto"/>
      </w:pPr>
    </w:p>
    <w:p>
      <w:pPr>
        <w:spacing w:line="276" w:lineRule="auto"/>
      </w:pPr>
      <w:r>
        <w:t>Manikya Kapoor también le informa sobre las nuevas funciones que debe probar.esta incrustado</w:t>
      </w:r>
    </w:p>
    <w:p>
      <w:pPr>
        <w:spacing w:line="276" w:lineRule="auto"/>
      </w:pPr>
    </w:p>
    <w:p>
      <w:pPr>
        <w:spacing w:line="276" w:lineRule="auto"/>
      </w:pPr>
      <w:r>
        <w:t>La educación permite a sus usuarios familiarizarse rápidamente con las posibilidades.</w:t>
      </w:r>
    </w:p>
    <w:p>
      <w:pPr>
        <w:spacing w:line="276" w:lineRule="auto"/>
      </w:pPr>
    </w:p>
    <w:p>
      <w:pPr>
        <w:spacing w:line="276" w:lineRule="auto"/>
      </w:pPr>
    </w:p>
    <w:p>
      <w:pPr>
        <w:spacing w:line="276" w:lineRule="auto"/>
      </w:pPr>
    </w:p>
    <w:p>
      <w:pPr>
        <w:spacing w:line="276" w:lineRule="auto"/>
      </w:pPr>
      <w:r>
        <w:t>Su primera tarea pendiente es una solicitud de licencia, así que veamos cómo se ve un flujo de trabajo de aprobación.</w:t>
      </w:r>
    </w:p>
    <w:p>
      <w:pPr>
        <w:spacing w:line="276" w:lineRule="auto"/>
      </w:pPr>
    </w:p>
    <w:p>
      <w:pPr>
        <w:spacing w:line="276" w:lineRule="auto"/>
      </w:pPr>
    </w:p>
    <w:p>
      <w:pPr>
        <w:spacing w:line="276" w:lineRule="auto"/>
      </w:pPr>
    </w:p>
    <w:p>
      <w:pPr>
        <w:spacing w:line="276" w:lineRule="auto"/>
      </w:pPr>
      <w:r>
        <w:t>Licencia abierta</w:t>
      </w:r>
    </w:p>
    <w:p>
      <w:pPr>
        <w:spacing w:line="276" w:lineRule="auto"/>
      </w:pPr>
    </w:p>
    <w:p>
      <w:pPr>
        <w:spacing w:line="276" w:lineRule="auto"/>
      </w:pPr>
      <w:r>
        <w:t>Pedido</w:t>
      </w:r>
    </w:p>
    <w:p>
      <w:pPr>
        <w:spacing w:line="276" w:lineRule="auto"/>
      </w:pPr>
    </w:p>
    <w:p>
      <w:pPr>
        <w:spacing w:line="276" w:lineRule="auto"/>
      </w:pPr>
    </w:p>
    <w:p>
      <w:pPr>
        <w:spacing w:line="276" w:lineRule="auto"/>
      </w:pPr>
      <w:r>
        <w:t>Aquí está toda la información que necesita para la solicitud de aprobación.El tipo de licencia, la cantidad solicitada e información sobre otras ausencias de los miembros de su equipo.</w:t>
      </w:r>
    </w:p>
    <w:p>
      <w:pPr>
        <w:spacing w:line="276" w:lineRule="auto"/>
      </w:pPr>
    </w:p>
    <w:p>
      <w:pPr>
        <w:spacing w:line="276" w:lineRule="auto"/>
      </w:pPr>
    </w:p>
    <w:p>
      <w:pPr>
        <w:spacing w:line="276" w:lineRule="auto"/>
      </w:pPr>
      <w:r>
        <w:t>Puede ver la duración de la solicitud, así como quién más está de baja de su equipo en ese período de tiempo.En un solo lugar, obtienes toda la información relevante para tomar tu decisión.</w:t>
      </w:r>
    </w:p>
    <w:p>
      <w:pPr>
        <w:spacing w:line="276" w:lineRule="auto"/>
      </w:pPr>
    </w:p>
    <w:p>
      <w:pPr>
        <w:spacing w:line="276" w:lineRule="auto"/>
      </w:pPr>
    </w:p>
    <w:p>
      <w:pPr>
        <w:spacing w:line="276" w:lineRule="auto"/>
      </w:pPr>
      <w:r>
        <w:t>Este es un gran ejemplo de una experiencia de usuario que es simple y atractiva.</w:t>
      </w:r>
    </w:p>
    <w:p>
      <w:pPr>
        <w:spacing w:line="276" w:lineRule="auto"/>
      </w:pPr>
    </w:p>
    <w:p>
      <w:pPr>
        <w:spacing w:line="276" w:lineRule="auto"/>
      </w:pPr>
    </w:p>
    <w:p>
      <w:pPr>
        <w:spacing w:line="276" w:lineRule="auto"/>
      </w:pPr>
    </w:p>
    <w:p>
      <w:pPr>
        <w:spacing w:line="276" w:lineRule="auto"/>
      </w:pPr>
      <w:r>
        <w:t>Manikya Kapoorrove el</w:t>
      </w:r>
    </w:p>
    <w:p>
      <w:pPr>
        <w:spacing w:line="276" w:lineRule="auto"/>
      </w:pPr>
      <w:r>
        <w:t>pedido</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8 de 27</w:t>
      </w:r>
    </w:p>
    <w:p>
      <w:pPr>
        <w:spacing w:line="276" w:lineRule="auto"/>
      </w:pPr>
    </w:p>
    <w:p>
      <w:pPr>
        <w:spacing w:line="276" w:lineRule="auto"/>
      </w:pPr>
    </w:p>
    <w:p>
      <w:pPr>
        <w:spacing w:line="276" w:lineRule="auto"/>
      </w:pPr>
      <w:r>
        <w:t>Tiempo libre de la</w:t>
      </w:r>
    </w:p>
    <w:p>
      <w:pPr>
        <w:spacing w:line="276" w:lineRule="auto"/>
      </w:pPr>
      <w:r>
        <w:t>Otro ejemplo común sobre la simplificación de los procesos de recursos humanos es la solicitud de ausencia.</w:t>
      </w:r>
    </w:p>
    <w:p>
      <w:pPr>
        <w:spacing w:line="276" w:lineRule="auto"/>
      </w:pPr>
    </w:p>
    <w:p>
      <w:pPr>
        <w:spacing w:line="276" w:lineRule="auto"/>
      </w:pPr>
      <w:r>
        <w:t>Más Menú</w:t>
      </w:r>
    </w:p>
    <w:p>
      <w:pPr>
        <w:spacing w:line="276" w:lineRule="auto"/>
      </w:pPr>
      <w:r>
        <w:t>Con Manikya Kapoor, es fácil revisar todas sus propias ausencias planificadas, los derechos y el calendario de ausencias de su equipo para ayudarlo a programar su tiempo libre.</w:t>
      </w:r>
    </w:p>
    <w:p>
      <w:pPr>
        <w:spacing w:line="276" w:lineRule="auto"/>
      </w:pPr>
    </w:p>
    <w:p>
      <w:pPr>
        <w:spacing w:line="276" w:lineRule="auto"/>
      </w:pPr>
      <w:r>
        <w:t>Seleccione el +</w:t>
      </w:r>
    </w:p>
    <w:p>
      <w:pPr>
        <w:spacing w:line="276" w:lineRule="auto"/>
      </w:pPr>
    </w:p>
    <w:p>
      <w:pPr>
        <w:spacing w:line="276" w:lineRule="auto"/>
      </w:pPr>
    </w:p>
    <w:p>
      <w:pPr>
        <w:spacing w:line="276" w:lineRule="auto"/>
      </w:pPr>
      <w:r>
        <w:t>Puede adjuntar documentos o fotos a su solicitud.Como ejemplo, enviar notas de enfermedad a su gerente.</w:t>
      </w:r>
    </w:p>
    <w:p>
      <w:pPr>
        <w:spacing w:line="276" w:lineRule="auto"/>
      </w:pPr>
    </w:p>
    <w:p>
      <w:pPr>
        <w:spacing w:line="276" w:lineRule="auto"/>
      </w:pPr>
      <w:r>
        <w:t>Seleccione Anual</w:t>
      </w:r>
    </w:p>
    <w:p>
      <w:pPr>
        <w:spacing w:line="276" w:lineRule="auto"/>
      </w:pPr>
    </w:p>
    <w:p>
      <w:pPr>
        <w:spacing w:line="276" w:lineRule="auto"/>
      </w:pPr>
      <w:r>
        <w:t>Deja (o tu</w:t>
      </w:r>
    </w:p>
    <w:p>
      <w:pPr>
        <w:spacing w:line="276" w:lineRule="auto"/>
      </w:pPr>
      <w:r>
        <w:t>¡Una ventanilla única al alcance de tu mano!</w:t>
      </w:r>
    </w:p>
    <w:p>
      <w:pPr>
        <w:spacing w:line="276" w:lineRule="auto"/>
      </w:pPr>
    </w:p>
    <w:p>
      <w:pPr>
        <w:spacing w:line="276" w:lineRule="auto"/>
      </w:pPr>
      <w:r>
        <w:t>regional</w:t>
      </w:r>
    </w:p>
    <w:p>
      <w:pPr>
        <w:spacing w:line="276" w:lineRule="auto"/>
      </w:pPr>
    </w:p>
    <w:p>
      <w:pPr>
        <w:spacing w:line="276" w:lineRule="auto"/>
      </w:pPr>
      <w:r>
        <w:t>equivalente)</w:t>
      </w:r>
    </w:p>
    <w:p>
      <w:pPr>
        <w:spacing w:line="276" w:lineRule="auto"/>
      </w:pPr>
    </w:p>
    <w:p>
      <w:pPr>
        <w:spacing w:line="276" w:lineRule="auto"/>
      </w:pPr>
    </w:p>
    <w:p>
      <w:pPr>
        <w:spacing w:line="276" w:lineRule="auto"/>
      </w:pPr>
      <w:r>
        <w:t>Seleccione el inicio</w:t>
      </w:r>
    </w:p>
    <w:p>
      <w:pPr>
        <w:spacing w:line="276" w:lineRule="auto"/>
      </w:pPr>
    </w:p>
    <w:p>
      <w:pPr>
        <w:spacing w:line="276" w:lineRule="auto"/>
      </w:pPr>
      <w:r>
        <w:t>y fechas de finalización</w:t>
      </w:r>
    </w:p>
    <w:p>
      <w:pPr>
        <w:spacing w:line="276" w:lineRule="auto"/>
      </w:pPr>
    </w:p>
    <w:p>
      <w:pPr>
        <w:spacing w:line="276" w:lineRule="auto"/>
      </w:pPr>
    </w:p>
    <w:p>
      <w:pPr>
        <w:spacing w:line="276" w:lineRule="auto"/>
      </w:pPr>
    </w:p>
    <w:p>
      <w:pPr>
        <w:spacing w:line="276" w:lineRule="auto"/>
      </w:pPr>
      <w:r>
        <w:t>Seleccione Enviar</w:t>
      </w:r>
    </w:p>
    <w:p>
      <w:pPr>
        <w:spacing w:line="276" w:lineRule="auto"/>
      </w:pPr>
    </w:p>
    <w:p>
      <w:pPr>
        <w:spacing w:line="276" w:lineRule="auto"/>
      </w:pPr>
    </w:p>
    <w:p>
      <w:pPr>
        <w:spacing w:line="276" w:lineRule="auto"/>
      </w:pPr>
      <w:r>
        <w:t>Seleccione la solicitud</w:t>
      </w:r>
    </w:p>
    <w:p>
      <w:pPr>
        <w:spacing w:line="276" w:lineRule="auto"/>
      </w:pPr>
    </w:p>
    <w:p>
      <w:pPr>
        <w:spacing w:line="276" w:lineRule="auto"/>
      </w:pPr>
    </w:p>
    <w:p>
      <w:pPr>
        <w:spacing w:line="276" w:lineRule="auto"/>
      </w:pPr>
      <w:r>
        <w:t>solo lo hiciste</w:t>
      </w:r>
    </w:p>
    <w:p>
      <w:pPr>
        <w:spacing w:line="276" w:lineRule="auto"/>
      </w:pPr>
    </w:p>
    <w:p>
      <w:pPr>
        <w:spacing w:line="276" w:lineRule="auto"/>
      </w:pPr>
    </w:p>
    <w:p>
      <w:pPr>
        <w:spacing w:line="276" w:lineRule="auto"/>
      </w:pPr>
      <w:r>
        <w:t>Manikya Kapoor no solo facilita el envío de la solicitud, sino que también lo ayuda a bloquear su calendario, eliminar citas y notificar automáticamente a los miembros del equipo sobre su próxima ausencia.Estos</w:t>
      </w:r>
    </w:p>
    <w:p>
      <w:pPr>
        <w:spacing w:line="276" w:lineRule="auto"/>
      </w:pPr>
      <w:r>
        <w:t>Haga clic en bloque</w:t>
      </w:r>
    </w:p>
    <w:p>
      <w:pPr>
        <w:spacing w:line="276" w:lineRule="auto"/>
      </w:pPr>
      <w:r>
        <w:t>son servicios inteligentes y útiles!</w:t>
      </w:r>
    </w:p>
    <w:p>
      <w:pPr>
        <w:spacing w:line="276" w:lineRule="auto"/>
      </w:pPr>
    </w:p>
    <w:p>
      <w:pPr>
        <w:spacing w:line="276" w:lineRule="auto"/>
      </w:pPr>
      <w:r>
        <w:t>tu calendario</w:t>
      </w:r>
    </w:p>
    <w:p>
      <w:pPr>
        <w:spacing w:line="276" w:lineRule="auto"/>
      </w:pPr>
    </w:p>
    <w:p>
      <w:pPr>
        <w:spacing w:line="276" w:lineRule="auto"/>
      </w:pPr>
    </w:p>
    <w:p>
      <w:pPr>
        <w:spacing w:line="276" w:lineRule="auto"/>
      </w:pPr>
      <w:r>
        <w:t>Selecciona AÑADIR</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Página 9 de 27</w:t>
      </w:r>
    </w:p>
    <w:p>
      <w:pPr>
        <w:spacing w:line="276" w:lineRule="auto"/>
      </w:pPr>
    </w:p>
    <w:p>
      <w:pPr>
        <w:spacing w:line="276" w:lineRule="auto"/>
      </w:pPr>
    </w:p>
    <w:p>
      <w:pPr>
        <w:spacing w:line="276" w:lineRule="auto"/>
      </w:pPr>
      <w:r>
        <w:t>Cancelar</w:t>
      </w:r>
    </w:p>
    <w:p>
      <w:pPr>
        <w:spacing w:line="276" w:lineRule="auto"/>
      </w:pPr>
    </w:p>
    <w:p>
      <w:pPr>
        <w:spacing w:line="276" w:lineRule="auto"/>
      </w:pPr>
      <w:r>
        <w:t>Luego haga clic en</w:t>
      </w:r>
    </w:p>
    <w:p>
      <w:pPr>
        <w:spacing w:line="276" w:lineRule="auto"/>
      </w:pPr>
      <w:r>
        <w:t>Hecho</w:t>
      </w:r>
    </w:p>
    <w:p>
      <w:pPr>
        <w:spacing w:line="276" w:lineRule="auto"/>
      </w:pPr>
    </w:p>
    <w:p>
      <w:pPr>
        <w:spacing w:line="276" w:lineRule="auto"/>
      </w:pPr>
      <w:r>
        <w:t>Declaración de pago</w:t>
      </w:r>
    </w:p>
    <w:p>
      <w:pPr>
        <w:spacing w:line="276" w:lineRule="auto"/>
      </w:pPr>
      <w:r>
        <w:t>Después de que decidiste tomarte un tiempo libre, también es una buena idea revisar tus finanzas antes de reservar un hotel.</w:t>
      </w:r>
    </w:p>
    <w:p>
      <w:pPr>
        <w:spacing w:line="276" w:lineRule="auto"/>
      </w:pPr>
    </w:p>
    <w:p>
      <w:pPr>
        <w:spacing w:line="276" w:lineRule="auto"/>
      </w:pPr>
      <w:r>
        <w:t>Con un clic, verás tu extracto de pago.Con todo en un solo lugar, la navegación es fácil e intuitiva.¡Ve por el hotel de cinco estrellas!</w:t>
      </w:r>
    </w:p>
    <w:p>
      <w:pPr>
        <w:spacing w:line="276" w:lineRule="auto"/>
      </w:pPr>
    </w:p>
    <w:p>
      <w:pPr>
        <w:spacing w:line="276" w:lineRule="auto"/>
      </w:pPr>
    </w:p>
    <w:p>
      <w:pPr>
        <w:spacing w:line="276" w:lineRule="auto"/>
      </w:pPr>
      <w:r>
        <w:t>Además de estos servicios, también puede mantener su información personal.Echemos un vistazo a lo fácil que es.</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Kadakia0 de</w:t>
      </w:r>
    </w:p>
    <w:p>
      <w:pPr>
        <w:spacing w:line="276" w:lineRule="auto"/>
      </w:pPr>
    </w:p>
    <w:p>
      <w:pPr>
        <w:spacing w:line="276" w:lineRule="auto"/>
      </w:pPr>
    </w:p>
    <w:p>
      <w:pPr>
        <w:spacing w:line="276" w:lineRule="auto"/>
      </w:pPr>
      <w:r>
        <w:t>Perfil</w:t>
      </w:r>
    </w:p>
    <w:p>
      <w:pPr>
        <w:spacing w:line="276" w:lineRule="auto"/>
      </w:pPr>
      <w:r>
        <w:t>El perfil le brinda total transparencia sobre su trabajo, compensación y personal.</w:t>
      </w:r>
    </w:p>
    <w:p>
      <w:pPr>
        <w:spacing w:line="276" w:lineRule="auto"/>
      </w:pPr>
    </w:p>
    <w:p>
      <w:pPr>
        <w:spacing w:line="276" w:lineRule="auto"/>
      </w:pPr>
      <w:r>
        <w:t>información... y la capacidad de actualizar su información personal.</w:t>
      </w:r>
    </w:p>
    <w:p>
      <w:pPr>
        <w:spacing w:line="276" w:lineRule="auto"/>
      </w:pPr>
    </w:p>
    <w:p>
      <w:pPr>
        <w:spacing w:line="276" w:lineRule="auto"/>
      </w:pPr>
    </w:p>
    <w:p>
      <w:pPr>
        <w:spacing w:line="276" w:lineRule="auto"/>
      </w:pPr>
      <w:r>
        <w:t>La experiencia está diseñada para ser intuitiva para todos los empleados con el fin de proporcionar una forma rápida y fácil de actualizar su información desde cualquier lugar.Junto con la excelente experiencia del usuario, ha mejorado la calidad de los datos, lo cual es fundamental para generar informes precisos.</w:t>
      </w:r>
    </w:p>
    <w:p>
      <w:pPr>
        <w:spacing w:line="276" w:lineRule="auto"/>
      </w:pPr>
    </w:p>
    <w:p>
      <w:pPr>
        <w:spacing w:line="276" w:lineRule="auto"/>
      </w:pPr>
    </w:p>
    <w:p>
      <w:pPr>
        <w:spacing w:line="276" w:lineRule="auto"/>
      </w:pPr>
    </w:p>
    <w:p>
      <w:pPr>
        <w:spacing w:line="276" w:lineRule="auto"/>
      </w:pPr>
      <w:r>
        <w:t>Desde tu perfil, también puedes acceder directamente al organigrama.El organigrama le brinda información completa</w:t>
      </w:r>
    </w:p>
    <w:p>
      <w:pPr>
        <w:spacing w:line="276" w:lineRule="auto"/>
      </w:pPr>
      <w:r>
        <w:t>Organigráma</w:t>
      </w:r>
    </w:p>
    <w:p>
      <w:pPr>
        <w:spacing w:line="276" w:lineRule="auto"/>
      </w:pPr>
      <w:r>
        <w:t>transparencia en la organización con sus líneas de informes sólidas y punteadas.La búsqueda</w:t>
      </w:r>
    </w:p>
    <w:p>
      <w:pPr>
        <w:spacing w:line="276" w:lineRule="auto"/>
      </w:pPr>
    </w:p>
    <w:p>
      <w:pPr>
        <w:spacing w:line="276" w:lineRule="auto"/>
      </w:pPr>
      <w:r>
        <w:t>La funcionalidad le permite echar un vistazo a todos sus colegas.</w:t>
      </w:r>
    </w:p>
    <w:p>
      <w:pPr>
        <w:spacing w:line="276" w:lineRule="auto"/>
      </w:pPr>
    </w:p>
    <w:p>
      <w:pPr>
        <w:spacing w:line="276" w:lineRule="auto"/>
      </w:pPr>
    </w:p>
    <w:p>
      <w:pPr>
        <w:spacing w:line="276" w:lineRule="auto"/>
      </w:pPr>
    </w:p>
    <w:p>
      <w:pPr>
        <w:spacing w:line="276" w:lineRule="auto"/>
      </w:pPr>
      <w:r>
        <w:t>Desde el perfil, también puedes cambiar cualquier cosa, desde tu dirección, datos bancarios, datos de dependientes, hasta tus preferencias de desarrollo y trabajo geográfico.No hay necesidad de correos electrónicos, boletos o llamadas telefónicas.</w:t>
      </w:r>
    </w:p>
    <w:p>
      <w:pPr>
        <w:spacing w:line="276" w:lineRule="auto"/>
      </w:pPr>
    </w:p>
    <w:p>
      <w:pPr>
        <w:spacing w:line="276" w:lineRule="auto"/>
      </w:pPr>
    </w:p>
    <w:p>
      <w:pPr>
        <w:spacing w:line="276" w:lineRule="auto"/>
      </w:pPr>
    </w:p>
    <w:p>
      <w:pPr>
        <w:spacing w:line="276" w:lineRule="auto"/>
      </w:pPr>
      <w:r>
        <w:t>Ahora que hemos visto la experiencia de los empleados, veamos lo que usted, como gerente, puede ver sobre su equipo.</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Kadakia1 de</w:t>
      </w:r>
    </w:p>
    <w:p>
      <w:pPr>
        <w:spacing w:line="276" w:lineRule="auto"/>
      </w:pPr>
    </w:p>
    <w:p>
      <w:pPr>
        <w:spacing w:line="276" w:lineRule="auto"/>
      </w:pPr>
    </w:p>
    <w:p>
      <w:pPr>
        <w:spacing w:line="276" w:lineRule="auto"/>
      </w:pPr>
      <w:r>
        <w:t>Equipo</w:t>
      </w:r>
    </w:p>
    <w:p>
      <w:pPr>
        <w:spacing w:line="276" w:lineRule="auto"/>
      </w:pPr>
    </w:p>
    <w:p>
      <w:pPr>
        <w:spacing w:line="276" w:lineRule="auto"/>
      </w:pPr>
    </w:p>
    <w:p>
      <w:pPr>
        <w:spacing w:line="276" w:lineRule="auto"/>
      </w:pPr>
      <w:r>
        <w:t>La vista de equipo le brinda acceso directo a información y acciones sobre los miembros de su equipo y</w:t>
      </w:r>
    </w:p>
    <w:p>
      <w:pPr>
        <w:spacing w:line="276" w:lineRule="auto"/>
      </w:pPr>
      <w:r>
        <w:t>Desplácese hacia abajo para</w:t>
      </w:r>
    </w:p>
    <w:p>
      <w:pPr>
        <w:spacing w:line="276" w:lineRule="auto"/>
      </w:pPr>
      <w:r>
        <w:t>detalles sobre empleados.</w:t>
      </w:r>
    </w:p>
    <w:p>
      <w:pPr>
        <w:spacing w:line="276" w:lineRule="auto"/>
      </w:pPr>
    </w:p>
    <w:p>
      <w:pPr>
        <w:spacing w:line="276" w:lineRule="auto"/>
      </w:pPr>
      <w:r>
        <w:t>ubicación del equipo</w:t>
      </w:r>
    </w:p>
    <w:p>
      <w:pPr>
        <w:spacing w:line="276" w:lineRule="auto"/>
      </w:pPr>
    </w:p>
    <w:p>
      <w:pPr>
        <w:spacing w:line="276" w:lineRule="auto"/>
      </w:pPr>
    </w:p>
    <w:p>
      <w:pPr>
        <w:spacing w:line="276" w:lineRule="auto"/>
      </w:pPr>
      <w:r>
        <w:t>Por ejemplo, de sus conversaciones con Indrajit Sastry (Nota: o equivalente regional) sabe que quiere mudarse a Berlín.Veamos a ver cómo se distribuye el equipo.</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Kadakia2 de</w:t>
      </w:r>
    </w:p>
    <w:p>
      <w:pPr>
        <w:spacing w:line="276" w:lineRule="auto"/>
      </w:pPr>
    </w:p>
    <w:p>
      <w:pPr>
        <w:spacing w:line="276" w:lineRule="auto"/>
      </w:pPr>
    </w:p>
    <w:p>
      <w:pPr>
        <w:spacing w:line="276" w:lineRule="auto"/>
      </w:pPr>
      <w:r>
        <w:t>Ya tienes miembros del equipo en Berlín, por lo que no estaría sola allí.</w:t>
      </w:r>
    </w:p>
    <w:p>
      <w:pPr>
        <w:spacing w:line="276" w:lineRule="auto"/>
      </w:pPr>
    </w:p>
    <w:p>
      <w:pPr>
        <w:spacing w:line="276" w:lineRule="auto"/>
      </w:pPr>
    </w:p>
    <w:p>
      <w:pPr>
        <w:spacing w:line="276" w:lineRule="auto"/>
      </w:pPr>
    </w:p>
    <w:p>
      <w:pPr>
        <w:spacing w:line="276" w:lineRule="auto"/>
      </w:pPr>
      <w:r>
        <w:t>Ir a Indrajit Sastry (o</w:t>
      </w:r>
    </w:p>
    <w:p>
      <w:pPr>
        <w:spacing w:line="276" w:lineRule="auto"/>
      </w:pPr>
    </w:p>
    <w:p>
      <w:pPr>
        <w:spacing w:line="276" w:lineRule="auto"/>
      </w:pPr>
      <w:r>
        <w:t>Aquí tiene transparencia sobre las actividades actuales de Indrajit Sastry (o equivalente regional).Puede asignar regionales</w:t>
      </w:r>
    </w:p>
    <w:p>
      <w:pPr>
        <w:spacing w:line="276" w:lineRule="auto"/>
      </w:pPr>
      <w:r>
        <w:t>actividades regulares y temas para su próxima reunión con nuestro equivalente de proceso de Desempeño Continuo)</w:t>
      </w:r>
    </w:p>
    <w:p>
      <w:pPr>
        <w:spacing w:line="276" w:lineRule="auto"/>
      </w:pPr>
      <w:r>
        <w:t>(CPM).Todas las actividades y comentarios se capturan con el SF Manikya Kapoor.</w:t>
      </w:r>
    </w:p>
    <w:p>
      <w:pPr>
        <w:spacing w:line="276" w:lineRule="auto"/>
      </w:pPr>
    </w:p>
    <w:p>
      <w:pPr>
        <w:spacing w:line="276" w:lineRule="auto"/>
      </w:pPr>
    </w:p>
    <w:p>
      <w:pPr>
        <w:spacing w:line="276" w:lineRule="auto"/>
      </w:pPr>
    </w:p>
    <w:p>
      <w:pPr>
        <w:spacing w:line="276" w:lineRule="auto"/>
      </w:pPr>
      <w:r>
        <w:t>Sabes que Indrajit Sastry (o su equivalente regional) quiere mudarse a Berlín y se agregó y</w:t>
      </w:r>
    </w:p>
    <w:p>
      <w:pPr>
        <w:spacing w:line="276" w:lineRule="auto"/>
      </w:pPr>
    </w:p>
    <w:p>
      <w:pPr>
        <w:spacing w:line="276" w:lineRule="auto"/>
      </w:pPr>
      <w:r>
        <w:t>documentó el tema antes de su última reunión utilizando nuestro rendimiento continuo</w:t>
      </w:r>
    </w:p>
    <w:p>
      <w:pPr>
        <w:spacing w:line="276" w:lineRule="auto"/>
      </w:pPr>
    </w:p>
    <w:p>
      <w:pPr>
        <w:spacing w:line="276" w:lineRule="auto"/>
      </w:pPr>
      <w:r>
        <w:t>Plataforma de gestión (CPM).Esto le permite realizar un seguimiento de temas, actividades, logros y recopilar</w:t>
      </w:r>
    </w:p>
    <w:p>
      <w:pPr>
        <w:spacing w:line="276" w:lineRule="auto"/>
      </w:pPr>
      <w:r>
        <w:t>Nota: Agregar tema</w:t>
      </w:r>
    </w:p>
    <w:p>
      <w:pPr>
        <w:spacing w:line="276" w:lineRule="auto"/>
      </w:pPr>
      <w:r>
        <w:t>retroalimentación, que puede convertir un proceso anual de desempeño retrospectivo en un proceso de avance</w:t>
      </w:r>
    </w:p>
    <w:p>
      <w:pPr>
        <w:spacing w:line="276" w:lineRule="auto"/>
      </w:pPr>
      <w:r>
        <w:t>mudarse a berlín</w:t>
      </w:r>
    </w:p>
    <w:p>
      <w:pPr>
        <w:spacing w:line="276" w:lineRule="auto"/>
      </w:pPr>
      <w:r>
        <w:t>buscando…un proceso de valor agregado.</w:t>
      </w:r>
    </w:p>
    <w:p>
      <w:pPr>
        <w:spacing w:line="276" w:lineRule="auto"/>
      </w:pPr>
    </w:p>
    <w:p>
      <w:pPr>
        <w:spacing w:line="276" w:lineRule="auto"/>
      </w:pPr>
      <w:r>
        <w:t>antes de la demostración</w:t>
      </w:r>
    </w:p>
    <w:p>
      <w:pPr>
        <w:spacing w:line="276" w:lineRule="auto"/>
      </w:pPr>
    </w:p>
    <w:p>
      <w:pPr>
        <w:spacing w:line="276" w:lineRule="auto"/>
      </w:pPr>
      <w:r>
        <w:t>(CPM)</w:t>
      </w:r>
    </w:p>
    <w:p>
      <w:pPr>
        <w:spacing w:line="276" w:lineRule="auto"/>
      </w:pPr>
      <w:r>
        <w:t>Desde aquí puede iniciar la transferencia como parte del autoservicio de Manager.</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Kadakia3 de 27</w:t>
      </w:r>
    </w:p>
    <w:p>
      <w:pPr>
        <w:spacing w:line="276" w:lineRule="auto"/>
      </w:pPr>
    </w:p>
    <w:p>
      <w:pPr>
        <w:spacing w:line="276" w:lineRule="auto"/>
      </w:pPr>
    </w:p>
    <w:p>
      <w:pPr>
        <w:spacing w:line="276" w:lineRule="auto"/>
      </w:pPr>
      <w:r>
        <w:t>Haga clic en los tres</w:t>
      </w:r>
    </w:p>
    <w:p>
      <w:pPr>
        <w:spacing w:line="276" w:lineRule="auto"/>
      </w:pPr>
      <w:r>
        <w:t>El cambio puede ser efectivo en cualquier momento (pasado, ahora o futuro).Para el movimiento a otra ubicación, puntos</w:t>
      </w:r>
    </w:p>
    <w:p>
      <w:pPr>
        <w:spacing w:line="276" w:lineRule="auto"/>
      </w:pPr>
      <w:r>
        <w:t>y trabajo, su fecha futura el cambio (es decir,primero del próximo mes).</w:t>
      </w:r>
    </w:p>
    <w:p>
      <w:pPr>
        <w:spacing w:line="276" w:lineRule="auto"/>
      </w:pPr>
    </w:p>
    <w:p>
      <w:pPr>
        <w:spacing w:line="276" w:lineRule="auto"/>
      </w:pPr>
    </w:p>
    <w:p>
      <w:pPr>
        <w:spacing w:line="276" w:lineRule="auto"/>
      </w:pPr>
      <w:r>
        <w:t>cambiar de trabajo y</w:t>
      </w:r>
    </w:p>
    <w:p>
      <w:pPr>
        <w:spacing w:line="276" w:lineRule="auto"/>
      </w:pPr>
      <w:r>
        <w:t>Compensación</w:t>
      </w:r>
    </w:p>
    <w:p>
      <w:pPr>
        <w:spacing w:line="276" w:lineRule="auto"/>
      </w:pPr>
    </w:p>
    <w:p>
      <w:pPr>
        <w:spacing w:line="276" w:lineRule="auto"/>
      </w:pPr>
      <w:r>
        <w:t>Información</w:t>
      </w:r>
    </w:p>
    <w:p>
      <w:pPr>
        <w:spacing w:line="276" w:lineRule="auto"/>
      </w:pPr>
    </w:p>
    <w:p>
      <w:pPr>
        <w:spacing w:line="276" w:lineRule="auto"/>
      </w:pPr>
    </w:p>
    <w:p>
      <w:pPr>
        <w:spacing w:line="276" w:lineRule="auto"/>
      </w:pPr>
    </w:p>
    <w:p>
      <w:pPr>
        <w:spacing w:line="276" w:lineRule="auto"/>
      </w:pPr>
      <w:r>
        <w:t>Ingrese a partir de la fecha</w:t>
      </w:r>
    </w:p>
    <w:p>
      <w:pPr>
        <w:spacing w:line="276" w:lineRule="auto"/>
      </w:pPr>
    </w:p>
    <w:p>
      <w:pPr>
        <w:spacing w:line="276" w:lineRule="auto"/>
      </w:pPr>
      <w:r>
        <w:t>(p.ej.elige primero</w:t>
      </w:r>
    </w:p>
    <w:p>
      <w:pPr>
        <w:spacing w:line="276" w:lineRule="auto"/>
      </w:pPr>
    </w:p>
    <w:p>
      <w:pPr>
        <w:spacing w:line="276" w:lineRule="auto"/>
      </w:pPr>
      <w:r>
        <w:t>del próximo mes)</w:t>
      </w:r>
    </w:p>
    <w:p>
      <w:pPr>
        <w:spacing w:line="276" w:lineRule="auto"/>
      </w:pPr>
    </w:p>
    <w:p>
      <w:pPr>
        <w:spacing w:line="276" w:lineRule="auto"/>
      </w:pPr>
    </w:p>
    <w:p>
      <w:pPr>
        <w:spacing w:line="276" w:lineRule="auto"/>
      </w:pPr>
      <w:r>
        <w:t>Indrajit Sastry (o equivalente regional) ocupa un puesto vacante que tiene en su equipo en Berlín.Ella va a trabajar como gerente de Salud y Seguridad.</w:t>
      </w:r>
    </w:p>
    <w:p>
      <w:pPr>
        <w:spacing w:line="276" w:lineRule="auto"/>
      </w:pPr>
    </w:p>
    <w:p>
      <w:pPr>
        <w:spacing w:line="276" w:lineRule="auto"/>
      </w:pPr>
    </w:p>
    <w:p>
      <w:pPr>
        <w:spacing w:line="276" w:lineRule="auto"/>
      </w:pPr>
    </w:p>
    <w:p>
      <w:pPr>
        <w:spacing w:line="276" w:lineRule="auto"/>
      </w:pPr>
    </w:p>
    <w:p>
      <w:pPr>
        <w:spacing w:line="276" w:lineRule="auto"/>
      </w:pPr>
      <w:r>
        <w:t>Introduzca "Berlín</w:t>
      </w:r>
    </w:p>
    <w:p>
      <w:pPr>
        <w:spacing w:line="276" w:lineRule="auto"/>
      </w:pPr>
    </w:p>
    <w:p>
      <w:pPr>
        <w:spacing w:line="276" w:lineRule="auto"/>
      </w:pPr>
      <w:r>
        <w:t>Salud” (o la</w:t>
      </w:r>
    </w:p>
    <w:p>
      <w:pPr>
        <w:spacing w:line="276" w:lineRule="auto"/>
      </w:pPr>
    </w:p>
    <w:p>
      <w:pPr>
        <w:spacing w:line="276" w:lineRule="auto"/>
      </w:pPr>
      <w:r>
        <w:t>regional</w:t>
      </w:r>
    </w:p>
    <w:p>
      <w:pPr>
        <w:spacing w:line="276" w:lineRule="auto"/>
      </w:pPr>
    </w:p>
    <w:p>
      <w:pPr>
        <w:spacing w:line="276" w:lineRule="auto"/>
      </w:pPr>
      <w:r>
        <w:t>equivalente para el</w:t>
      </w:r>
    </w:p>
    <w:p>
      <w:pPr>
        <w:spacing w:line="276" w:lineRule="auto"/>
      </w:pPr>
    </w:p>
    <w:p>
      <w:pPr>
        <w:spacing w:line="276" w:lineRule="auto"/>
      </w:pPr>
      <w:r>
        <w:t>posición)</w:t>
      </w:r>
    </w:p>
    <w:p>
      <w:pPr>
        <w:spacing w:line="276" w:lineRule="auto"/>
      </w:pPr>
    </w:p>
    <w:p>
      <w:pPr>
        <w:spacing w:line="276" w:lineRule="auto"/>
      </w:pPr>
      <w:r>
        <w:t>Nota la</w:t>
      </w:r>
    </w:p>
    <w:p>
      <w:pPr>
        <w:spacing w:line="276" w:lineRule="auto"/>
      </w:pPr>
    </w:p>
    <w:p>
      <w:pPr>
        <w:spacing w:line="276" w:lineRule="auto"/>
      </w:pPr>
      <w:r>
        <w:t>la posición debería</w:t>
      </w:r>
    </w:p>
    <w:p>
      <w:pPr>
        <w:spacing w:line="276" w:lineRule="auto"/>
      </w:pPr>
    </w:p>
    <w:p>
      <w:pPr>
        <w:spacing w:line="276" w:lineRule="auto"/>
      </w:pPr>
      <w:r>
        <w:t>aparecer.Cuando</w:t>
      </w:r>
    </w:p>
    <w:p>
      <w:pPr>
        <w:spacing w:line="276" w:lineRule="auto"/>
      </w:pPr>
    </w:p>
    <w:p>
      <w:pPr>
        <w:spacing w:line="276" w:lineRule="auto"/>
      </w:pPr>
      <w:r>
        <w:t>allí, selecciónalo.</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Kadakia4 de</w:t>
      </w:r>
    </w:p>
    <w:p>
      <w:pPr>
        <w:spacing w:line="276" w:lineRule="auto"/>
      </w:pPr>
    </w:p>
    <w:p>
      <w:pPr>
        <w:spacing w:line="276" w:lineRule="auto"/>
      </w:pPr>
    </w:p>
    <w:p>
      <w:pPr>
        <w:spacing w:line="276" w:lineRule="auto"/>
      </w:pPr>
    </w:p>
    <w:p>
      <w:pPr>
        <w:spacing w:line="276" w:lineRule="auto"/>
      </w:pPr>
      <w:r>
        <w:t>¡Eso es todo!No tienes que hacer nada más.Todos los atributos de la posición se completan automáticamente</w:t>
      </w:r>
    </w:p>
    <w:p>
      <w:pPr>
        <w:spacing w:line="276" w:lineRule="auto"/>
      </w:pPr>
      <w:r>
        <w:t>la información del trabajo que Esto reduce drásticamente los esfuerzos de mantenimiento y hace incluso un</w:t>
      </w:r>
    </w:p>
    <w:p>
      <w:pPr>
        <w:spacing w:line="276" w:lineRule="auto"/>
      </w:pPr>
      <w:r>
        <w:t>Desplácese hacia abajo para</w:t>
      </w:r>
    </w:p>
    <w:p>
      <w:pPr>
        <w:spacing w:line="276" w:lineRule="auto"/>
      </w:pPr>
      <w:r>
        <w:t>complejo proceso de recursos humanos un servicio consumible para que los gerentes lo hagan ellos mismos.</w:t>
      </w:r>
    </w:p>
    <w:p>
      <w:pPr>
        <w:spacing w:line="276" w:lineRule="auto"/>
      </w:pPr>
    </w:p>
    <w:p>
      <w:pPr>
        <w:spacing w:line="276" w:lineRule="auto"/>
      </w:pPr>
      <w:r>
        <w:t>Ubicación y trabajo</w:t>
      </w:r>
    </w:p>
    <w:p>
      <w:pPr>
        <w:spacing w:line="276" w:lineRule="auto"/>
      </w:pPr>
      <w:r>
        <w:t>Título</w:t>
      </w:r>
    </w:p>
    <w:p>
      <w:pPr>
        <w:spacing w:line="276" w:lineRule="auto"/>
      </w:pPr>
      <w:r>
        <w:t>¿Por qué?La solución reconoce que desea iniciar una transferencia sin un cambio de pago y</w:t>
      </w:r>
    </w:p>
    <w:p>
      <w:pPr>
        <w:spacing w:line="276" w:lineRule="auto"/>
      </w:pPr>
    </w:p>
    <w:p>
      <w:pPr>
        <w:spacing w:line="276" w:lineRule="auto"/>
      </w:pPr>
      <w:r>
        <w:t>aplica automáticamente el proceso comercial prescrito para usted.En el pasado, tenía que conocer el proceso de recursos humanos y seleccionar el formulario correcto.</w:t>
      </w:r>
    </w:p>
    <w:p>
      <w:pPr>
        <w:spacing w:line="276" w:lineRule="auto"/>
      </w:pPr>
    </w:p>
    <w:p>
      <w:pPr>
        <w:spacing w:line="276" w:lineRule="auto"/>
      </w:pPr>
    </w:p>
    <w:p>
      <w:pPr>
        <w:spacing w:line="276" w:lineRule="auto"/>
      </w:pPr>
    </w:p>
    <w:p>
      <w:pPr>
        <w:spacing w:line="276" w:lineRule="auto"/>
      </w:pPr>
    </w:p>
    <w:p>
      <w:pPr>
        <w:spacing w:line="276" w:lineRule="auto"/>
      </w:pPr>
      <w:r>
        <w:t>Su socio comercial de recursos humanos (en nuestro ejemplo, Uthkarsh Varty o equivalente regional) lo recogerá, lo revisará y lo finalizará, eliminando el papeleo o la administración engorrosa a menudo.</w:t>
      </w:r>
    </w:p>
    <w:p>
      <w:pPr>
        <w:spacing w:line="276" w:lineRule="auto"/>
      </w:pPr>
      <w:r>
        <w:t>asociado con una transacción de recursos humanos.</w:t>
      </w:r>
    </w:p>
    <w:p>
      <w:pPr>
        <w:spacing w:line="276" w:lineRule="auto"/>
      </w:pPr>
    </w:p>
    <w:p>
      <w:pPr>
        <w:spacing w:line="276" w:lineRule="auto"/>
      </w:pPr>
      <w:r>
        <w:t>Ahorrar</w:t>
      </w:r>
    </w:p>
    <w:p>
      <w:pPr>
        <w:spacing w:line="276" w:lineRule="auto"/>
      </w:pPr>
    </w:p>
    <w:p>
      <w:pPr>
        <w:spacing w:line="276" w:lineRule="auto"/>
      </w:pPr>
      <w:r>
        <w:t>Después de que se apruebe la solicitud, los datos cambiarán a partir de la fecha de vigencia que haya ingresado.</w:t>
      </w:r>
    </w:p>
    <w:p>
      <w:pPr>
        <w:spacing w:line="276" w:lineRule="auto"/>
      </w:pPr>
    </w:p>
    <w:p>
      <w:pPr>
        <w:spacing w:line="276" w:lineRule="auto"/>
      </w:pPr>
    </w:p>
    <w:p>
      <w:pPr>
        <w:spacing w:line="276" w:lineRule="auto"/>
      </w:pPr>
    </w:p>
    <w:p>
      <w:pPr>
        <w:spacing w:line="276" w:lineRule="auto"/>
      </w:pPr>
      <w:r>
        <w:t>Esta experiencia móvil te permite automatizar tus procesos con autoservicio para conocer a Kashvi Joshi</w:t>
      </w:r>
    </w:p>
    <w:p>
      <w:pPr>
        <w:spacing w:line="276" w:lineRule="auto"/>
      </w:pPr>
      <w:r>
        <w:t>los requisitos actuales y futuros para la digitalización y traer un participante del entorno de servicio consumible</w:t>
      </w:r>
    </w:p>
    <w:p>
      <w:pPr>
        <w:spacing w:line="276" w:lineRule="auto"/>
      </w:pPr>
      <w:r>
        <w:t>a su fuerza de trabajo.</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Kadakia5 de</w:t>
      </w:r>
    </w:p>
    <w:p>
      <w:pPr>
        <w:spacing w:line="276" w:lineRule="auto"/>
      </w:pPr>
    </w:p>
    <w:p>
      <w:pPr>
        <w:spacing w:line="276" w:lineRule="auto"/>
      </w:pPr>
    </w:p>
    <w:p>
      <w:pPr>
        <w:spacing w:line="276" w:lineRule="auto"/>
      </w:pPr>
      <w:r>
        <w:t>Entregar</w:t>
      </w:r>
    </w:p>
    <w:p>
      <w:pPr>
        <w:spacing w:line="276" w:lineRule="auto"/>
      </w:pPr>
      <w:r>
        <w:t>Para resumir… Esta experiencia móvil acerca los procesos de recursos humanos a su trabajo diario.Viste lo fácil que es mantener los datos como empleado y como gerente.Al simplificar el estar a cargo de sus propios datos, aumentará la calidad de los mismos.</w:t>
      </w:r>
    </w:p>
    <w:p>
      <w:pPr>
        <w:spacing w:line="276" w:lineRule="auto"/>
      </w:pPr>
    </w:p>
    <w:p>
      <w:pPr>
        <w:spacing w:line="276" w:lineRule="auto"/>
      </w:pPr>
    </w:p>
    <w:p>
      <w:pPr>
        <w:spacing w:line="276" w:lineRule="auto"/>
      </w:pPr>
    </w:p>
    <w:p>
      <w:pPr>
        <w:spacing w:line="276" w:lineRule="auto"/>
      </w:pPr>
      <w:r>
        <w:t>Ahora que ha visto lo fácil e intuitiva que es la experiencia para gerentes y empleados, veamos cómo un profesional de recursos humanos trabajará con SuccessFactors para mejorar los servicios de recursos humanos.</w:t>
      </w:r>
    </w:p>
    <w:p>
      <w:pPr>
        <w:spacing w:line="276" w:lineRule="auto"/>
      </w:pPr>
    </w:p>
    <w:p>
      <w:pPr>
        <w:spacing w:line="276" w:lineRule="auto"/>
      </w:pPr>
    </w:p>
    <w:p>
      <w:pPr>
        <w:spacing w:line="276" w:lineRule="auto"/>
      </w:pPr>
    </w:p>
    <w:p>
      <w:pPr>
        <w:spacing w:line="276" w:lineRule="auto"/>
      </w:pPr>
      <w:r>
        <w:t>Pasos y consejos de demostración</w:t>
      </w:r>
    </w:p>
    <w:p>
      <w:pPr>
        <w:spacing w:line="276" w:lineRule="auto"/>
      </w:pPr>
      <w:r>
        <w:t>Mensaje</w:t>
      </w:r>
    </w:p>
    <w:p>
      <w:pPr>
        <w:spacing w:line="276" w:lineRule="auto"/>
      </w:pPr>
      <w:r>
        <w:t>Iniciar sesión como</w:t>
      </w:r>
    </w:p>
    <w:p>
      <w:pPr>
        <w:spacing w:line="276" w:lineRule="auto"/>
      </w:pPr>
      <w:r>
        <w:t>Este es un ejemplo de la página de inicio para un profesional de recursos humanos.Le da fácil acceso a todos los Trisha Madan (o</w:t>
      </w:r>
    </w:p>
    <w:p>
      <w:pPr>
        <w:spacing w:line="276" w:lineRule="auto"/>
      </w:pPr>
      <w:r>
        <w:t>sus tareas e información son relevantes para usted, tanto como empleado/gerente como como</w:t>
      </w:r>
    </w:p>
    <w:p>
      <w:pPr>
        <w:spacing w:line="276" w:lineRule="auto"/>
      </w:pPr>
      <w:r>
        <w:t>regional</w:t>
      </w:r>
    </w:p>
    <w:p>
      <w:pPr>
        <w:spacing w:line="276" w:lineRule="auto"/>
      </w:pPr>
      <w:r>
        <w:t>Profesional de RRHH.</w:t>
      </w:r>
    </w:p>
    <w:p>
      <w:pPr>
        <w:spacing w:line="276" w:lineRule="auto"/>
      </w:pPr>
    </w:p>
    <w:p>
      <w:pPr>
        <w:spacing w:line="276" w:lineRule="auto"/>
      </w:pPr>
      <w:r>
        <w:t>equivalente)</w:t>
      </w:r>
    </w:p>
    <w:p>
      <w:pPr>
        <w:spacing w:line="276" w:lineRule="auto"/>
      </w:pPr>
    </w:p>
    <w:p>
      <w:pPr>
        <w:spacing w:line="276" w:lineRule="auto"/>
      </w:pPr>
    </w:p>
    <w:p>
      <w:pPr>
        <w:spacing w:line="276" w:lineRule="auto"/>
      </w:pPr>
      <w:r>
        <w:t>También puede compartir noticias de la empresa, como próximos eventos de recursos humanos o cambios de política, etc.Es el lugar perfecto para compartir información rápida y fácilmente.</w:t>
      </w:r>
    </w:p>
    <w:p>
      <w:pPr>
        <w:spacing w:line="276" w:lineRule="auto"/>
      </w:pPr>
    </w:p>
    <w:p>
      <w:pPr>
        <w:spacing w:line="276" w:lineRule="auto"/>
      </w:pPr>
    </w:p>
    <w:p>
      <w:pPr>
        <w:spacing w:line="276" w:lineRule="auto"/>
      </w:pPr>
      <w:r>
        <w:t>Mostrar cómo moverse</w:t>
      </w:r>
    </w:p>
    <w:p>
      <w:pPr>
        <w:spacing w:line="276" w:lineRule="auto"/>
      </w:pPr>
      <w:r>
        <w:t>azulejos y</w:t>
      </w:r>
    </w:p>
    <w:p>
      <w:pPr>
        <w:spacing w:line="276" w:lineRule="auto"/>
      </w:pPr>
      <w:r>
        <w:t>personalizar casa</w:t>
      </w:r>
    </w:p>
    <w:p>
      <w:pPr>
        <w:spacing w:line="276" w:lineRule="auto"/>
      </w:pPr>
      <w:r>
        <w:t>página</w:t>
      </w:r>
    </w:p>
    <w:p>
      <w:pPr>
        <w:spacing w:line="276" w:lineRule="auto"/>
      </w:pPr>
      <w:r>
        <w:t>Haga clic en “Manikya Kapoorrove</w:t>
      </w:r>
    </w:p>
    <w:p>
      <w:pPr>
        <w:spacing w:line="276" w:lineRule="auto"/>
      </w:pPr>
      <w:r>
        <w:t>Empecemos con lo que necesitas hacer ahora.Verá junto a otras solicitudes el</w:t>
      </w:r>
    </w:p>
    <w:p>
      <w:pPr>
        <w:spacing w:line="276" w:lineRule="auto"/>
      </w:pPr>
      <w:r>
        <w:t>Peticiones"</w:t>
      </w:r>
    </w:p>
    <w:p>
      <w:pPr>
        <w:spacing w:line="276" w:lineRule="auto"/>
      </w:pPr>
      <w:r>
        <w:t>transferencia Armaan Chaudhuri (o equivalente regional) recién iniciada.Repasemos los cambios propuestos.</w:t>
      </w:r>
    </w:p>
    <w:p>
      <w:pPr>
        <w:spacing w:line="276" w:lineRule="auto"/>
      </w:pPr>
    </w:p>
    <w:p>
      <w:pPr>
        <w:spacing w:line="276" w:lineRule="auto"/>
      </w:pPr>
    </w:p>
    <w:p>
      <w:pPr>
        <w:spacing w:line="276" w:lineRule="auto"/>
      </w:pPr>
    </w:p>
    <w:p>
      <w:pPr>
        <w:spacing w:line="276" w:lineRule="auto"/>
      </w:pPr>
      <w:r>
        <w:t>Haga clic en Filtrar</w:t>
      </w:r>
    </w:p>
    <w:p>
      <w:pPr>
        <w:spacing w:line="276" w:lineRule="auto"/>
      </w:pPr>
    </w:p>
    <w:p>
      <w:pPr>
        <w:spacing w:line="276" w:lineRule="auto"/>
      </w:pPr>
    </w:p>
    <w:p>
      <w:pPr>
        <w:spacing w:line="276" w:lineRule="auto"/>
      </w:pPr>
      <w:r>
        <w:t>Aquí puede ver el cambio solicitado en detalle y puede abrir información de respaldo que</w:t>
      </w:r>
    </w:p>
    <w:p>
      <w:pPr>
        <w:spacing w:line="276" w:lineRule="auto"/>
      </w:pPr>
      <w:r>
        <w:t>Haga clic en "transferir</w:t>
      </w:r>
    </w:p>
    <w:p>
      <w:pPr>
        <w:spacing w:line="276" w:lineRule="auto"/>
      </w:pPr>
      <w:r>
        <w:t>te ayuda en tu toma de decisiones.</w:t>
      </w:r>
    </w:p>
    <w:p>
      <w:pPr>
        <w:spacing w:line="276" w:lineRule="auto"/>
      </w:pPr>
    </w:p>
    <w:p>
      <w:pPr>
        <w:spacing w:line="276" w:lineRule="auto"/>
      </w:pPr>
      <w:r>
        <w:t>sin cambio de sueldo”</w:t>
      </w:r>
    </w:p>
    <w:p>
      <w:pPr>
        <w:spacing w:line="276" w:lineRule="auto"/>
      </w:pPr>
    </w:p>
    <w:p>
      <w:pPr>
        <w:spacing w:line="276" w:lineRule="auto"/>
      </w:pPr>
      <w:r>
        <w:t>para Indrajit Sastry (o</w:t>
      </w:r>
    </w:p>
    <w:p>
      <w:pPr>
        <w:spacing w:line="276" w:lineRule="auto"/>
      </w:pPr>
      <w:r>
        <w:t>La transacción es correcta, por lo que aprueba la solicitud.</w:t>
      </w:r>
    </w:p>
    <w:p>
      <w:pPr>
        <w:spacing w:line="276" w:lineRule="auto"/>
      </w:pPr>
    </w:p>
    <w:p>
      <w:pPr>
        <w:spacing w:line="276" w:lineRule="auto"/>
      </w:pPr>
      <w:r>
        <w:t>regional</w:t>
      </w:r>
    </w:p>
    <w:p>
      <w:pPr>
        <w:spacing w:line="276" w:lineRule="auto"/>
      </w:pPr>
    </w:p>
    <w:p>
      <w:pPr>
        <w:spacing w:line="276" w:lineRule="auto"/>
      </w:pPr>
    </w:p>
    <w:p>
      <w:pPr>
        <w:spacing w:line="276" w:lineRule="auto"/>
      </w:pPr>
      <w:r>
        <w:t>equivalente)</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Kadakia6 de 27</w:t>
      </w:r>
    </w:p>
    <w:p>
      <w:pPr>
        <w:spacing w:line="276" w:lineRule="auto"/>
      </w:pPr>
    </w:p>
    <w:p>
      <w:pPr>
        <w:spacing w:line="276" w:lineRule="auto"/>
      </w:pPr>
    </w:p>
    <w:p>
      <w:pPr>
        <w:spacing w:line="276" w:lineRule="auto"/>
      </w:pPr>
      <w:r>
        <w:t>Además, todas las aprobaciones se pueden filtrar.Como profesional de recursos humanos que recibe múltiples solicitudes por día, esto le permite buscar flujos de trabajo y navegar o responder fácilmente</w:t>
      </w:r>
    </w:p>
    <w:p>
      <w:pPr>
        <w:spacing w:line="276" w:lineRule="auto"/>
      </w:pPr>
    </w:p>
    <w:p>
      <w:pPr>
        <w:spacing w:line="276" w:lineRule="auto"/>
      </w:pPr>
    </w:p>
    <w:p>
      <w:pPr>
        <w:spacing w:line="276" w:lineRule="auto"/>
      </w:pPr>
      <w:r>
        <w:t>preguntas.</w:t>
      </w:r>
    </w:p>
    <w:p>
      <w:pPr>
        <w:spacing w:line="276" w:lineRule="auto"/>
      </w:pPr>
    </w:p>
    <w:p>
      <w:pPr>
        <w:spacing w:line="276" w:lineRule="auto"/>
      </w:pPr>
    </w:p>
    <w:p>
      <w:pPr>
        <w:spacing w:line="276" w:lineRule="auto"/>
      </w:pPr>
    </w:p>
    <w:p>
      <w:pPr>
        <w:spacing w:line="276" w:lineRule="auto"/>
      </w:pPr>
      <w:r>
        <w:t>Manikya Kapoor</w:t>
      </w:r>
    </w:p>
    <w:p>
      <w:pPr>
        <w:spacing w:line="276" w:lineRule="auto"/>
      </w:pPr>
    </w:p>
    <w:p>
      <w:pPr>
        <w:spacing w:line="276" w:lineRule="auto"/>
      </w:pPr>
    </w:p>
    <w:p>
      <w:pPr>
        <w:spacing w:line="276" w:lineRule="auto"/>
      </w:pPr>
      <w:r>
        <w:t>Como ya ha visto en la experiencia móvil, la aprobación cambia directamente los datos para que no se solicite más actividad.Que mejore el servicio de RRHH…para los empleados,</w:t>
      </w:r>
    </w:p>
    <w:p>
      <w:pPr>
        <w:spacing w:line="276" w:lineRule="auto"/>
      </w:pPr>
      <w:r>
        <w:t>gerentes y usted!</w:t>
      </w:r>
    </w:p>
    <w:p>
      <w:pPr>
        <w:spacing w:line="276" w:lineRule="auto"/>
      </w:pPr>
    </w:p>
    <w:p>
      <w:pPr>
        <w:spacing w:line="276" w:lineRule="auto"/>
      </w:pPr>
    </w:p>
    <w:p>
      <w:pPr>
        <w:spacing w:line="276" w:lineRule="auto"/>
      </w:pPr>
    </w:p>
    <w:p>
      <w:pPr>
        <w:spacing w:line="276" w:lineRule="auto"/>
      </w:pPr>
      <w:r>
        <w:t>Otro aspecto importante de tener todos los datos en una plataforma común de recursos humanos es la calidad del asesoramiento a los líderes de su negocio.En la actualidad, solo el 52 % de todos los líderes tienen datos y análisis al alcance de la mano (informe Bersin by Deloitte Global Human Capital Trends 2016).Teniendo</w:t>
      </w:r>
    </w:p>
    <w:p>
      <w:pPr>
        <w:spacing w:line="276" w:lineRule="auto"/>
      </w:pPr>
      <w:r>
        <w:t>la visibilidad de sus datos en cualquier momento es fundamental.</w:t>
      </w:r>
    </w:p>
    <w:p>
      <w:pPr>
        <w:spacing w:line="276" w:lineRule="auto"/>
      </w:pPr>
    </w:p>
    <w:p>
      <w:pPr>
        <w:spacing w:line="276" w:lineRule="auto"/>
      </w:pPr>
      <w:r>
        <w:t>de vuelta a casa</w:t>
      </w:r>
    </w:p>
    <w:p>
      <w:pPr>
        <w:spacing w:line="276" w:lineRule="auto"/>
      </w:pPr>
      <w:r>
        <w:t>Una de las tareas de Vihaan Chad (o equivalente regional) es monitorear la página Indicadores clave de rendimiento</w:t>
      </w:r>
    </w:p>
    <w:p>
      <w:pPr>
        <w:spacing w:line="276" w:lineRule="auto"/>
      </w:pPr>
      <w:r>
        <w:t>(KPIs) y realizar consultas ad-hoc.</w:t>
      </w:r>
    </w:p>
    <w:p>
      <w:pPr>
        <w:spacing w:line="276" w:lineRule="auto"/>
      </w:pPr>
    </w:p>
    <w:p>
      <w:pPr>
        <w:spacing w:line="276" w:lineRule="auto"/>
      </w:pPr>
    </w:p>
    <w:p>
      <w:pPr>
        <w:spacing w:line="276" w:lineRule="auto"/>
      </w:pPr>
    </w:p>
    <w:p>
      <w:pPr>
        <w:spacing w:line="276" w:lineRule="auto"/>
      </w:pPr>
      <w:r>
        <w:t>En este ejemplo, se ha logrado un gran progreso en la reducción de las tarifas de terminación.esto se ve</w:t>
      </w:r>
    </w:p>
    <w:p>
      <w:pPr>
        <w:spacing w:line="276" w:lineRule="auto"/>
      </w:pPr>
      <w:r>
        <w:t>Charvi Ramachandran</w:t>
      </w:r>
    </w:p>
    <w:p>
      <w:pPr>
        <w:spacing w:line="276" w:lineRule="auto"/>
      </w:pPr>
      <w:r>
        <w:t>bueno pero aun quieres saber mas; entonces, cavas un poco más profundo.</w:t>
      </w:r>
    </w:p>
    <w:p>
      <w:pPr>
        <w:spacing w:line="276" w:lineRule="auto"/>
      </w:pPr>
    </w:p>
    <w:p>
      <w:pPr>
        <w:spacing w:line="276" w:lineRule="auto"/>
      </w:pPr>
      <w:r>
        <w:t>Tasa de terminación</w:t>
      </w:r>
    </w:p>
    <w:p>
      <w:pPr>
        <w:spacing w:line="276" w:lineRule="auto"/>
      </w:pPr>
    </w:p>
    <w:p>
      <w:pPr>
        <w:spacing w:line="276" w:lineRule="auto"/>
      </w:pPr>
    </w:p>
    <w:p>
      <w:pPr>
        <w:spacing w:line="276" w:lineRule="auto"/>
      </w:pPr>
      <w:r>
        <w:t>Ves el desarrollo anual y una medida contra el rendimiento.Esto también se ve bien, ya que parece que no se pierden demasiados empleados de alto rendimiento.</w:t>
      </w:r>
    </w:p>
    <w:p>
      <w:pPr>
        <w:spacing w:line="276" w:lineRule="auto"/>
      </w:pPr>
    </w:p>
    <w:p>
      <w:pPr>
        <w:spacing w:line="276" w:lineRule="auto"/>
      </w:pPr>
    </w:p>
    <w:p>
      <w:pPr>
        <w:spacing w:line="276" w:lineRule="auto"/>
      </w:pPr>
    </w:p>
    <w:p>
      <w:pPr>
        <w:spacing w:line="276" w:lineRule="auto"/>
      </w:pPr>
      <w:r>
        <w:t>Profundizando más, desea conocer el cálculo exacto de la tasa de terminación.Este</w:t>
      </w:r>
    </w:p>
    <w:p>
      <w:pPr>
        <w:spacing w:line="276" w:lineRule="auto"/>
      </w:pPr>
      <w:r>
        <w:t>Haga clic en Pregunta</w:t>
      </w:r>
    </w:p>
    <w:p>
      <w:pPr>
        <w:spacing w:line="276" w:lineRule="auto"/>
      </w:pPr>
      <w:r>
        <w:t>es una de las 2000 métricas predefinidas con Workforce Analytics.Un subconjunto,</w:t>
      </w:r>
    </w:p>
    <w:p>
      <w:pPr>
        <w:spacing w:line="276" w:lineRule="auto"/>
      </w:pPr>
      <w:r>
        <w:t>Aarush Khosla</w:t>
      </w:r>
    </w:p>
    <w:p>
      <w:pPr>
        <w:spacing w:line="276" w:lineRule="auto"/>
      </w:pPr>
      <w:r>
        <w:t>incluido este, viene con Employee Central.</w:t>
      </w:r>
    </w:p>
    <w:p>
      <w:pPr>
        <w:spacing w:line="276" w:lineRule="auto"/>
      </w:pPr>
    </w:p>
    <w:p>
      <w:pPr>
        <w:spacing w:line="276" w:lineRule="auto"/>
      </w:pPr>
    </w:p>
    <w:p>
      <w:pPr>
        <w:spacing w:line="276" w:lineRule="auto"/>
      </w:pPr>
      <w:r>
        <w:t>*(Nota: WFA no está incluido con EC, pero siempre querrá mostrarlo durante la demostración).Descripción general de Employee Central (EC)</w:t>
      </w:r>
    </w:p>
    <w:p>
      <w:pPr>
        <w:spacing w:line="276" w:lineRule="auto"/>
      </w:pPr>
      <w:r>
        <w:t>Solo para uso interno de SAP y socios</w:t>
      </w:r>
    </w:p>
    <w:p>
      <w:pPr>
        <w:spacing w:line="276" w:lineRule="auto"/>
      </w:pPr>
      <w:r>
        <w:t>Hunar Kadakia 7 de 27</w:t>
      </w:r>
    </w:p>
    <w:p>
      <w:pPr>
        <w:spacing w:line="276" w:lineRule="auto"/>
      </w:pPr>
    </w:p>
    <w:p>
      <w:pPr>
        <w:spacing w:line="276" w:lineRule="auto"/>
      </w:pPr>
    </w:p>
    <w:p>
      <w:pPr>
        <w:spacing w:line="276" w:lineRule="auto"/>
      </w:pPr>
      <w:r>
        <w:t>Con estas capacidades de análisis de personas, obtiene los conocimientos profundos y en tiempo real que necesita</w:t>
      </w:r>
    </w:p>
    <w:p>
      <w:pPr>
        <w:spacing w:line="276" w:lineRule="auto"/>
      </w:pPr>
      <w:r>
        <w:t>Analizar por</w:t>
      </w:r>
    </w:p>
    <w:p>
      <w:pPr>
        <w:spacing w:line="276" w:lineRule="auto"/>
      </w:pPr>
      <w:r>
        <w:t>para influir de forma creíble en la toma de decisiones y mejorar los resultados empresariales.-- Datos a su disposición</w:t>
      </w:r>
    </w:p>
    <w:p>
      <w:pPr>
        <w:spacing w:line="276" w:lineRule="auto"/>
      </w:pPr>
      <w:r>
        <w:t>Seleccionar todas las edades</w:t>
      </w:r>
    </w:p>
    <w:p>
      <w:pPr>
        <w:spacing w:line="276" w:lineRule="auto"/>
      </w:pPr>
      <w:r>
        <w:t>¡puntas de los dedos!</w:t>
      </w:r>
    </w:p>
    <w:p>
      <w:pPr>
        <w:spacing w:line="276" w:lineRule="auto"/>
      </w:pPr>
    </w:p>
    <w:p>
      <w:pPr>
        <w:spacing w:line="276" w:lineRule="auto"/>
      </w:pPr>
    </w:p>
    <w:p>
      <w:pPr>
        <w:spacing w:line="276" w:lineRule="auto"/>
      </w:pPr>
      <w:r>
        <w:t>También puede analizar los datos en diferentes dimensiones para comprender los impactos y los desafíos.Por ejemplo, con la distribución por edades, verá que su mayor</w:t>
      </w:r>
    </w:p>
    <w:p>
      <w:pPr>
        <w:spacing w:line="276" w:lineRule="auto"/>
      </w:pPr>
      <w:r>
        <w:t>las tarifas de terminación son de 30 a 39 años.Esto parece crítico ya que estos experimentaron</w:t>
      </w:r>
    </w:p>
    <w:p>
      <w:pPr>
        <w:spacing w:line="276" w:lineRule="auto"/>
      </w:pPr>
      <w:r>
        <w:t>Los empleados son la mayor fuente de nuevos líderes.Vihaan Chad (o equivalente regional)</w:t>
      </w:r>
    </w:p>
    <w:p>
      <w:pPr>
        <w:spacing w:line="276" w:lineRule="auto"/>
      </w:pPr>
      <w:r>
        <w:t>explore esto más adelante, pero esto puede estar relacionado con su última encuesta, que indicó problemas con el cuidado de niños y opciones de trabajo flexibles.Además del análisis de terminación, Vihaan Chad (o equivalente regional) también recibió una solicitud sobre igualdad salarial en la organización.</w:t>
      </w:r>
    </w:p>
    <w:p>
      <w:pPr>
        <w:spacing w:line="276" w:lineRule="auto"/>
      </w:pPr>
    </w:p>
    <w:p>
      <w:pPr>
        <w:spacing w:line="276" w:lineRule="auto"/>
      </w:pPr>
      <w:r>
        <w:t>Haga clic en la página de inicio</w:t>
      </w:r>
    </w:p>
    <w:p>
      <w:pPr>
        <w:spacing w:line="276" w:lineRule="auto"/>
      </w:pPr>
      <w:r>
        <w:t>Quiere analizar si la empresa paga equitativamente sin ningún sesgo de género.Normalmente</w:t>
      </w:r>
    </w:p>
    <w:p>
      <w:pPr>
        <w:spacing w:line="276" w:lineRule="auto"/>
      </w:pPr>
      <w:r>
        <w:t>Investigar</w:t>
      </w:r>
    </w:p>
    <w:p>
      <w:pPr>
        <w:spacing w:line="276" w:lineRule="auto"/>
      </w:pPr>
      <w:r>
        <w:t>tal pregunta no podría responderse sin días de trabajo y recopilando datos manualmente</w:t>
      </w:r>
    </w:p>
    <w:p>
      <w:pPr>
        <w:spacing w:line="276" w:lineRule="auto"/>
      </w:pPr>
    </w:p>
    <w:p>
      <w:pPr>
        <w:spacing w:line="276" w:lineRule="auto"/>
      </w:pPr>
      <w:r>
        <w:t>de diferentes fuentes.</w:t>
      </w:r>
    </w:p>
    <w:p>
      <w:pPr>
        <w:spacing w:line="276" w:lineRule="auto"/>
      </w:pPr>
    </w:p>
    <w:p>
      <w:pPr>
        <w:spacing w:line="276" w:lineRule="auto"/>
      </w:pPr>
    </w:p>
    <w:p>
      <w:pPr>
        <w:spacing w:line="276" w:lineRule="auto"/>
      </w:pPr>
    </w:p>
    <w:p>
      <w:pPr>
        <w:spacing w:line="276" w:lineRule="auto"/>
      </w:pPr>
      <w:r>
        <w:t>Comenzar nuevo</w:t>
      </w:r>
    </w:p>
    <w:p>
      <w:pPr>
        <w:spacing w:line="276" w:lineRule="auto"/>
      </w:pPr>
      <w:r>
        <w:t>Ahora puede analizar los datos... en función de varias métricas, dimensiones, tendencias y</w:t>
      </w:r>
    </w:p>
    <w:p>
      <w:pPr>
        <w:spacing w:line="276" w:lineRule="auto"/>
      </w:pPr>
      <w:r>
        <w:t>investigación</w:t>
      </w:r>
    </w:p>
    <w:p>
      <w:pPr>
        <w:spacing w:line="276" w:lineRule="auto"/>
      </w:pPr>
      <w:r>
        <w:t>pronósticoLa visualización permite comunicar claramente los hallazgos.</w:t>
      </w:r>
    </w:p>
    <w:p>
      <w:pPr>
        <w:spacing w:line="276" w:lineRule="auto"/>
      </w:pPr>
    </w:p>
    <w:p>
      <w:pPr>
        <w:spacing w:line="276" w:lineRule="auto"/>
      </w:pPr>
    </w:p>
    <w:p>
      <w:pPr>
        <w:spacing w:line="276" w:lineRule="auto"/>
      </w:pPr>
    </w:p>
    <w:p>
      <w:pPr>
        <w:spacing w:line="276" w:lineRule="auto"/>
      </w:pPr>
      <w:r>
        <w:t>Usar campo de búsqueda</w:t>
      </w:r>
    </w:p>
    <w:p>
      <w:pPr>
        <w:spacing w:line="276" w:lineRule="auto"/>
      </w:pPr>
      <w:r>
        <w:t>Una vez que se completa el análisis, se puede compartir simplemente descargando los resultados.</w:t>
      </w:r>
    </w:p>
    <w:p>
      <w:pPr>
        <w:spacing w:line="276" w:lineRule="auto"/>
      </w:pPr>
    </w:p>
    <w:p>
      <w:pPr>
        <w:spacing w:line="276" w:lineRule="auto"/>
      </w:pPr>
      <w:r>
        <w:t>a…</w:t>
      </w:r>
    </w:p>
    <w:p>
      <w:pPr>
        <w:spacing w:line="276" w:lineRule="auto"/>
      </w:pPr>
    </w:p>
    <w:p>
      <w:pPr>
        <w:spacing w:line="276" w:lineRule="auto"/>
      </w:pPr>
    </w:p>
    <w:p>
      <w:pPr>
        <w:spacing w:line="276" w:lineRule="auto"/>
      </w:pPr>
      <w:r>
        <w:t>Seleccionar promedio</w:t>
      </w:r>
    </w:p>
    <w:p>
      <w:pPr>
        <w:spacing w:line="276" w:lineRule="auto"/>
      </w:pPr>
    </w:p>
    <w:p>
      <w:pPr>
        <w:spacing w:line="276" w:lineRule="auto"/>
      </w:pPr>
      <w:r>
        <w:t>métrica de relación de compensación</w:t>
      </w:r>
    </w:p>
    <w:p>
      <w:pPr>
        <w:spacing w:line="276" w:lineRule="auto"/>
      </w:pPr>
    </w:p>
    <w:p>
      <w:pPr>
        <w:spacing w:line="276" w:lineRule="auto"/>
      </w:pPr>
    </w:p>
    <w:p>
      <w:pPr>
        <w:spacing w:line="276" w:lineRule="auto"/>
      </w:pPr>
      <w:r>
        <w:t>Seleccione género</w:t>
      </w:r>
    </w:p>
    <w:p>
      <w:pPr>
        <w:spacing w:line="276" w:lineRule="auto"/>
      </w:pPr>
    </w:p>
    <w:p>
      <w:pPr>
        <w:spacing w:line="276" w:lineRule="auto"/>
      </w:pPr>
      <w:r>
        <w:t>dimensión</w:t>
      </w:r>
    </w:p>
    <w:p>
      <w:pPr>
        <w:spacing w:line="276" w:lineRule="auto"/>
      </w:pPr>
    </w:p>
    <w:p>
      <w:pPr>
        <w:spacing w:line="276" w:lineRule="auto"/>
      </w:pPr>
    </w:p>
    <w:p>
      <w:pPr>
        <w:spacing w:line="276" w:lineRule="auto"/>
      </w:pPr>
      <w:r>
        <w:t>Seleccionar trabajo</w:t>
      </w:r>
    </w:p>
    <w:p>
      <w:pPr>
        <w:spacing w:line="276" w:lineRule="auto"/>
      </w:pPr>
    </w:p>
    <w:p>
      <w:pPr>
        <w:spacing w:line="276" w:lineRule="auto"/>
      </w:pPr>
      <w:r>
        <w:t>función</w:t>
      </w:r>
    </w:p>
    <w:p>
      <w:pPr>
        <w:spacing w:line="276" w:lineRule="auto"/>
      </w:pPr>
    </w:p>
    <w:p>
      <w:pPr>
        <w:spacing w:line="276" w:lineRule="auto"/>
      </w:pPr>
      <w:r>
        <w:t>dimensión</w:t>
      </w:r>
    </w:p>
    <w:p>
      <w:pPr>
        <w:spacing w:line="276" w:lineRule="auto"/>
      </w:pPr>
      <w:r>
        <w:t>Para brindar tales conocimientos y aumentar la calidad del asesoramiento a los líderes empresariales, es importante tener todos los datos en una plataforma común de recursos humanos.Con Employee Central tienes</w:t>
      </w:r>
    </w:p>
    <w:p>
      <w:pPr>
        <w:spacing w:line="276" w:lineRule="auto"/>
      </w:pPr>
    </w:p>
    <w:p>
      <w:pPr>
        <w:spacing w:line="276" w:lineRule="auto"/>
      </w:pPr>
      <w:r>
        <w:t>todos los datos y procesos de recursos humanos en un solo lugar.Zain Zacharia ahora mira los datos subyacentes y HR</w:t>
      </w:r>
    </w:p>
    <w:p>
      <w:pPr>
        <w:spacing w:line="276" w:lineRule="auto"/>
      </w:pPr>
      <w:r>
        <w:t>Haga clic en Analizar</w:t>
      </w:r>
    </w:p>
    <w:p>
      <w:pPr>
        <w:spacing w:line="276" w:lineRule="auto"/>
      </w:pPr>
      <w:r>
        <w:t>procesos con más detalle.</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Kadakia8 de</w:t>
      </w:r>
    </w:p>
    <w:p>
      <w:pPr>
        <w:spacing w:line="276" w:lineRule="auto"/>
      </w:pPr>
    </w:p>
    <w:p>
      <w:pPr>
        <w:spacing w:line="276" w:lineRule="auto"/>
      </w:pPr>
    </w:p>
    <w:p>
      <w:pPr>
        <w:spacing w:line="276" w:lineRule="auto"/>
      </w:pPr>
      <w:r>
        <w:t>Escribe organigrama en</w:t>
      </w:r>
    </w:p>
    <w:p>
      <w:pPr>
        <w:spacing w:line="276" w:lineRule="auto"/>
      </w:pPr>
    </w:p>
    <w:p>
      <w:pPr>
        <w:spacing w:line="276" w:lineRule="auto"/>
      </w:pPr>
      <w:r>
        <w:t>Este es el organigrama que le muestra las líneas de informes actuales que ya hemos visto en la búsqueda de acciones</w:t>
      </w:r>
    </w:p>
    <w:p>
      <w:pPr>
        <w:spacing w:line="276" w:lineRule="auto"/>
      </w:pPr>
    </w:p>
    <w:p>
      <w:pPr>
        <w:spacing w:line="276" w:lineRule="auto"/>
      </w:pPr>
      <w:r>
        <w:t>en móvil.Es el punto de entrada "diario" para sus gerentes y empleados, brindando detalles sobre todas las relaciones laborales: empleados permanentes, trabajos eventuales, global.</w:t>
      </w:r>
    </w:p>
    <w:p>
      <w:pPr>
        <w:spacing w:line="276" w:lineRule="auto"/>
      </w:pPr>
    </w:p>
    <w:p>
      <w:pPr>
        <w:spacing w:line="276" w:lineRule="auto"/>
      </w:pPr>
    </w:p>
    <w:p>
      <w:pPr>
        <w:spacing w:line="276" w:lineRule="auto"/>
      </w:pPr>
      <w:r>
        <w:t>asignacionesTodo dentro de una vista.</w:t>
      </w:r>
    </w:p>
    <w:p>
      <w:pPr>
        <w:spacing w:line="276" w:lineRule="auto"/>
      </w:pPr>
    </w:p>
    <w:p>
      <w:pPr>
        <w:spacing w:line="276" w:lineRule="auto"/>
      </w:pPr>
    </w:p>
    <w:p>
      <w:pPr>
        <w:spacing w:line="276" w:lineRule="auto"/>
      </w:pPr>
    </w:p>
    <w:p>
      <w:pPr>
        <w:spacing w:line="276" w:lineRule="auto"/>
      </w:pPr>
      <w:r>
        <w:t>Buscar Hunar Bava</w:t>
      </w:r>
    </w:p>
    <w:p>
      <w:pPr>
        <w:spacing w:line="276" w:lineRule="auto"/>
      </w:pPr>
    </w:p>
    <w:p>
      <w:pPr>
        <w:spacing w:line="276" w:lineRule="auto"/>
      </w:pPr>
      <w:r>
        <w:t>Siya Swaminathan (o</w:t>
      </w:r>
    </w:p>
    <w:p>
      <w:pPr>
        <w:spacing w:line="276" w:lineRule="auto"/>
      </w:pPr>
    </w:p>
    <w:p>
      <w:pPr>
        <w:spacing w:line="276" w:lineRule="auto"/>
      </w:pPr>
      <w:r>
        <w:t>regional</w:t>
      </w:r>
    </w:p>
    <w:p>
      <w:pPr>
        <w:spacing w:line="276" w:lineRule="auto"/>
      </w:pPr>
    </w:p>
    <w:p>
      <w:pPr>
        <w:spacing w:line="276" w:lineRule="auto"/>
      </w:pPr>
      <w:r>
        <w:t>equivalente)</w:t>
      </w:r>
    </w:p>
    <w:p>
      <w:pPr>
        <w:spacing w:line="276" w:lineRule="auto"/>
      </w:pPr>
      <w:r>
        <w:t>Además de la relación gerente/empleado, la solución también le permite combinar toda la información organizacional a través de la gestión de puestos.</w:t>
      </w:r>
    </w:p>
    <w:p>
      <w:pPr>
        <w:spacing w:line="276" w:lineRule="auto"/>
      </w:pPr>
    </w:p>
    <w:p>
      <w:pPr>
        <w:spacing w:line="276" w:lineRule="auto"/>
      </w:pPr>
    </w:p>
    <w:p>
      <w:pPr>
        <w:spacing w:line="276" w:lineRule="auto"/>
      </w:pPr>
    </w:p>
    <w:p>
      <w:pPr>
        <w:spacing w:line="276" w:lineRule="auto"/>
      </w:pPr>
      <w:r>
        <w:t>Los datos de su posición fluyen sin problemas a través de la solución, impulsando los datos y</w:t>
      </w:r>
    </w:p>
    <w:p>
      <w:pPr>
        <w:spacing w:line="276" w:lineRule="auto"/>
      </w:pPr>
      <w:r>
        <w:t>Haga clic en la siguiente pestaña:</w:t>
      </w:r>
    </w:p>
    <w:p>
      <w:pPr>
        <w:spacing w:line="276" w:lineRule="auto"/>
      </w:pPr>
      <w:r>
        <w:t>procesos en áreas como reclutamiento, sucesión y planificación de personal.en uno rapido</w:t>
      </w:r>
    </w:p>
    <w:p>
      <w:pPr>
        <w:spacing w:line="276" w:lineRule="auto"/>
      </w:pPr>
      <w:r>
        <w:t>Organigrama de posición</w:t>
      </w:r>
    </w:p>
    <w:p>
      <w:pPr>
        <w:spacing w:line="276" w:lineRule="auto"/>
      </w:pPr>
      <w:r>
        <w:t>vista, se le presenta una instantánea de su plan de capacidad actual, potenciando</w:t>
      </w:r>
    </w:p>
    <w:p>
      <w:pPr>
        <w:spacing w:line="276" w:lineRule="auto"/>
      </w:pPr>
      <w:r>
        <w:t>Búsqueda de personas:</w:t>
      </w:r>
    </w:p>
    <w:p>
      <w:pPr>
        <w:spacing w:line="276" w:lineRule="auto"/>
      </w:pPr>
      <w:r>
        <w:t>usted para tomar decisiones comerciales críticas basadas en posibles brechas de personal y total</w:t>
      </w:r>
    </w:p>
    <w:p>
      <w:pPr>
        <w:spacing w:line="276" w:lineRule="auto"/>
      </w:pPr>
      <w:r>
        <w:t>Hunar Bava Siya Swaminathan</w:t>
      </w:r>
    </w:p>
    <w:p>
      <w:pPr>
        <w:spacing w:line="276" w:lineRule="auto"/>
      </w:pPr>
      <w:r>
        <w:t>utilización de la mano de obra.</w:t>
      </w:r>
    </w:p>
    <w:p>
      <w:pPr>
        <w:spacing w:line="276" w:lineRule="auto"/>
      </w:pPr>
    </w:p>
    <w:p>
      <w:pPr>
        <w:spacing w:line="276" w:lineRule="auto"/>
      </w:pPr>
      <w:r>
        <w:t>(o regional</w:t>
      </w:r>
    </w:p>
    <w:p>
      <w:pPr>
        <w:spacing w:line="276" w:lineRule="auto"/>
      </w:pPr>
    </w:p>
    <w:p>
      <w:pPr>
        <w:spacing w:line="276" w:lineRule="auto"/>
      </w:pPr>
      <w:r>
        <w:t>Cada vez que alguien es contratado o transferido a un puesto como Indrajit Sastry (o regional</w:t>
      </w:r>
    </w:p>
    <w:p>
      <w:pPr>
        <w:spacing w:line="276" w:lineRule="auto"/>
      </w:pPr>
      <w:r>
        <w:t>equivalente)</w:t>
      </w:r>
    </w:p>
    <w:p>
      <w:pPr>
        <w:spacing w:line="276" w:lineRule="auto"/>
      </w:pPr>
    </w:p>
    <w:p>
      <w:pPr>
        <w:spacing w:line="276" w:lineRule="auto"/>
      </w:pPr>
      <w:r>
        <w:t>equivalente), los atributos del puesto fluirán a los del trabajo del empleado,</w:t>
      </w:r>
    </w:p>
    <w:p>
      <w:pPr>
        <w:spacing w:line="276" w:lineRule="auto"/>
      </w:pPr>
    </w:p>
    <w:p>
      <w:pPr>
        <w:spacing w:line="276" w:lineRule="auto"/>
      </w:pPr>
      <w:r>
        <w:t>garantizando una excelente calidad de los datos y eliminando el trabajo manual adicional.</w:t>
      </w:r>
    </w:p>
    <w:p>
      <w:pPr>
        <w:spacing w:line="276" w:lineRule="auto"/>
      </w:pPr>
    </w:p>
    <w:p>
      <w:pPr>
        <w:spacing w:line="276" w:lineRule="auto"/>
      </w:pPr>
      <w:r>
        <w:t>Haga clic en su</w:t>
      </w:r>
    </w:p>
    <w:p>
      <w:pPr>
        <w:spacing w:line="276" w:lineRule="auto"/>
      </w:pPr>
    </w:p>
    <w:p>
      <w:pPr>
        <w:spacing w:line="276" w:lineRule="auto"/>
      </w:pPr>
      <w:r>
        <w:t>posición y</w:t>
      </w:r>
    </w:p>
    <w:p>
      <w:pPr>
        <w:spacing w:line="276" w:lineRule="auto"/>
      </w:pPr>
    </w:p>
    <w:p>
      <w:pPr>
        <w:spacing w:line="276" w:lineRule="auto"/>
      </w:pPr>
      <w:r>
        <w:t>jerarquía de posiciones</w:t>
      </w:r>
    </w:p>
    <w:p>
      <w:pPr>
        <w:spacing w:line="276" w:lineRule="auto"/>
      </w:pPr>
    </w:p>
    <w:p>
      <w:pPr>
        <w:spacing w:line="276" w:lineRule="auto"/>
      </w:pPr>
      <w:r>
        <w:t>detalles</w:t>
      </w:r>
    </w:p>
    <w:p>
      <w:pPr>
        <w:spacing w:line="276" w:lineRule="auto"/>
      </w:pPr>
      <w:r>
        <w:t>Finalmente, se puede ver el alcance del control, que es un KPI importante cuando hablamos de</w:t>
      </w:r>
    </w:p>
    <w:p>
      <w:pPr>
        <w:spacing w:line="276" w:lineRule="auto"/>
      </w:pPr>
    </w:p>
    <w:p>
      <w:pPr>
        <w:spacing w:line="276" w:lineRule="auto"/>
      </w:pPr>
      <w:r>
        <w:t>organizaciones, y también indica la eficiencia de la estructura organizativa.</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Hunar Kadakia9 de</w:t>
      </w:r>
    </w:p>
    <w:p>
      <w:pPr>
        <w:spacing w:line="276" w:lineRule="auto"/>
      </w:pPr>
    </w:p>
    <w:p>
      <w:pPr>
        <w:spacing w:line="276" w:lineRule="auto"/>
      </w:pPr>
    </w:p>
    <w:p>
      <w:pPr>
        <w:spacing w:line="276" w:lineRule="auto"/>
      </w:pPr>
      <w:r>
        <w:t>Puede mirar a su organización en el futuro y en el pasado.Si la fecha actual es</w:t>
      </w:r>
    </w:p>
    <w:p>
      <w:pPr>
        <w:spacing w:line="276" w:lineRule="auto"/>
      </w:pPr>
      <w:r>
        <w:t>Haga clic en Hoy para</w:t>
      </w:r>
    </w:p>
    <w:p>
      <w:pPr>
        <w:spacing w:line="276" w:lineRule="auto"/>
      </w:pPr>
      <w:r>
        <w:t>cambiado (1 del próximo mes) el gráfico refleja la transferencia de Indrajit Sastry (o regional</w:t>
      </w:r>
    </w:p>
    <w:p>
      <w:pPr>
        <w:spacing w:line="276" w:lineRule="auto"/>
      </w:pPr>
      <w:r>
        <w:t>muestra esa</w:t>
      </w:r>
    </w:p>
    <w:p>
      <w:pPr>
        <w:spacing w:line="276" w:lineRule="auto"/>
      </w:pPr>
      <w:r>
        <w:t>equivalente).</w:t>
      </w:r>
    </w:p>
    <w:p>
      <w:pPr>
        <w:spacing w:line="276" w:lineRule="auto"/>
      </w:pPr>
    </w:p>
    <w:p>
      <w:pPr>
        <w:spacing w:line="276" w:lineRule="auto"/>
      </w:pPr>
      <w:r>
        <w:t>la visualización puede</w:t>
      </w:r>
    </w:p>
    <w:p>
      <w:pPr>
        <w:spacing w:line="276" w:lineRule="auto"/>
      </w:pPr>
    </w:p>
    <w:p>
      <w:pPr>
        <w:spacing w:line="276" w:lineRule="auto"/>
      </w:pPr>
      <w:r>
        <w:t>ser cambiado</w:t>
      </w:r>
    </w:p>
    <w:p>
      <w:pPr>
        <w:spacing w:line="276" w:lineRule="auto"/>
      </w:pPr>
    </w:p>
    <w:p>
      <w:pPr>
        <w:spacing w:line="276" w:lineRule="auto"/>
      </w:pPr>
    </w:p>
    <w:p>
      <w:pPr>
        <w:spacing w:line="276" w:lineRule="auto"/>
      </w:pPr>
      <w:r>
        <w:t>(elegir la fecha</w:t>
      </w:r>
    </w:p>
    <w:p>
      <w:pPr>
        <w:spacing w:line="276" w:lineRule="auto"/>
      </w:pPr>
    </w:p>
    <w:p>
      <w:pPr>
        <w:spacing w:line="276" w:lineRule="auto"/>
      </w:pPr>
    </w:p>
    <w:p>
      <w:pPr>
        <w:spacing w:line="276" w:lineRule="auto"/>
      </w:pPr>
      <w:r>
        <w:t>que fue usado para</w:t>
      </w:r>
    </w:p>
    <w:p>
      <w:pPr>
        <w:spacing w:line="276" w:lineRule="auto"/>
      </w:pPr>
    </w:p>
    <w:p>
      <w:pPr>
        <w:spacing w:line="276" w:lineRule="auto"/>
      </w:pPr>
    </w:p>
    <w:p>
      <w:pPr>
        <w:spacing w:line="276" w:lineRule="auto"/>
      </w:pPr>
      <w:r>
        <w:t>la posición y</w:t>
      </w:r>
    </w:p>
    <w:p>
      <w:pPr>
        <w:spacing w:line="276" w:lineRule="auto"/>
      </w:pPr>
    </w:p>
    <w:p>
      <w:pPr>
        <w:spacing w:line="276" w:lineRule="auto"/>
      </w:pPr>
    </w:p>
    <w:p>
      <w:pPr>
        <w:spacing w:line="276" w:lineRule="auto"/>
      </w:pPr>
      <w:r>
        <w:t>cambio de ubicación</w:t>
      </w:r>
    </w:p>
    <w:p>
      <w:pPr>
        <w:spacing w:line="276" w:lineRule="auto"/>
      </w:pPr>
    </w:p>
    <w:p>
      <w:pPr>
        <w:spacing w:line="276" w:lineRule="auto"/>
      </w:pPr>
      <w:r>
        <w:t>Ahora que hemos visto cómo la relación gerente/empleado y el Puesto</w:t>
      </w:r>
    </w:p>
    <w:p>
      <w:pPr>
        <w:spacing w:line="276" w:lineRule="auto"/>
      </w:pPr>
      <w:r>
        <w:t>previamente)</w:t>
      </w:r>
    </w:p>
    <w:p>
      <w:pPr>
        <w:spacing w:line="276" w:lineRule="auto"/>
      </w:pPr>
    </w:p>
    <w:p>
      <w:pPr>
        <w:spacing w:line="276" w:lineRule="auto"/>
      </w:pPr>
      <w:r>
        <w:t>La administración le permite administrar la fuerza de trabajo de manera eficiente, repasemos qué es un</w:t>
      </w:r>
    </w:p>
    <w:p>
      <w:pPr>
        <w:spacing w:line="276" w:lineRule="auto"/>
      </w:pPr>
    </w:p>
    <w:p>
      <w:pPr>
        <w:spacing w:line="276" w:lineRule="auto"/>
      </w:pPr>
      <w:r>
        <w:t>relación de la unidad organizativa parece.</w:t>
      </w:r>
    </w:p>
    <w:p>
      <w:pPr>
        <w:spacing w:line="276" w:lineRule="auto"/>
      </w:pPr>
    </w:p>
    <w:p>
      <w:pPr>
        <w:spacing w:line="276" w:lineRule="auto"/>
      </w:pPr>
    </w:p>
    <w:p>
      <w:pPr>
        <w:spacing w:line="276" w:lineRule="auto"/>
      </w:pPr>
    </w:p>
    <w:p>
      <w:pPr>
        <w:spacing w:line="276" w:lineRule="auto"/>
      </w:pPr>
      <w:r>
        <w:t>Haga clic en la empresa</w:t>
      </w:r>
    </w:p>
    <w:p>
      <w:pPr>
        <w:spacing w:line="276" w:lineRule="auto"/>
      </w:pPr>
      <w:r>
        <w:t>Esta vista muestra las unidades de organización en relación entre sí.Esto puede ser en una estructura de entidad legal</w:t>
      </w:r>
    </w:p>
    <w:p>
      <w:pPr>
        <w:spacing w:line="276" w:lineRule="auto"/>
      </w:pPr>
      <w:r>
        <w:t>base o como vemos aquí en una vista funcional.</w:t>
      </w:r>
    </w:p>
    <w:p>
      <w:pPr>
        <w:spacing w:line="276" w:lineRule="auto"/>
      </w:pPr>
    </w:p>
    <w:p>
      <w:pPr>
        <w:spacing w:line="276" w:lineRule="auto"/>
      </w:pPr>
      <w:r>
        <w:t>descripción general</w:t>
      </w:r>
    </w:p>
    <w:p>
      <w:pPr>
        <w:spacing w:line="276" w:lineRule="auto"/>
      </w:pPr>
      <w:r>
        <w:t>Esta vista representa la estructura funcional de la empresa.Estructuras legales, jerarquías de centros de costos, etc.puede visualizarse de la misma manera.</w:t>
      </w:r>
    </w:p>
    <w:p>
      <w:pPr>
        <w:spacing w:line="276" w:lineRule="auto"/>
      </w:pPr>
    </w:p>
    <w:p>
      <w:pPr>
        <w:spacing w:line="276" w:lineRule="auto"/>
      </w:pPr>
      <w:r>
        <w:t>Haga clic en Negocios</w:t>
      </w:r>
    </w:p>
    <w:p>
      <w:pPr>
        <w:spacing w:line="276" w:lineRule="auto"/>
      </w:pPr>
    </w:p>
    <w:p>
      <w:pPr>
        <w:spacing w:line="276" w:lineRule="auto"/>
      </w:pPr>
      <w:r>
        <w:t>Vista</w:t>
      </w:r>
    </w:p>
    <w:p>
      <w:pPr>
        <w:spacing w:line="276" w:lineRule="auto"/>
      </w:pPr>
      <w:r>
        <w:t>Además, puede agregar un nuevo departamento directamente en esta vista que le permite</w:t>
      </w:r>
    </w:p>
    <w:p>
      <w:pPr>
        <w:spacing w:line="276" w:lineRule="auto"/>
      </w:pPr>
    </w:p>
    <w:p>
      <w:pPr>
        <w:spacing w:line="276" w:lineRule="auto"/>
      </w:pPr>
      <w:r>
        <w:t>rediseñe su organización para impulsar la eficiencia organizacional.</w:t>
      </w:r>
    </w:p>
    <w:p>
      <w:pPr>
        <w:spacing w:line="276" w:lineRule="auto"/>
      </w:pPr>
    </w:p>
    <w:p>
      <w:pPr>
        <w:spacing w:line="276" w:lineRule="auto"/>
      </w:pPr>
      <w:r>
        <w:t>Seleccionar negocio</w:t>
      </w:r>
    </w:p>
    <w:p>
      <w:pPr>
        <w:spacing w:line="276" w:lineRule="auto"/>
      </w:pPr>
    </w:p>
    <w:p>
      <w:pPr>
        <w:spacing w:line="276" w:lineRule="auto"/>
      </w:pPr>
      <w:r>
        <w:t>Unidad</w:t>
      </w:r>
    </w:p>
    <w:p>
      <w:pPr>
        <w:spacing w:line="276" w:lineRule="auto"/>
      </w:pPr>
    </w:p>
    <w:p>
      <w:pPr>
        <w:spacing w:line="276" w:lineRule="auto"/>
      </w:pPr>
    </w:p>
    <w:p>
      <w:pPr>
        <w:spacing w:line="276" w:lineRule="auto"/>
      </w:pPr>
      <w:r>
        <w:t>La flexibilidad de Employee Central le permite diseñar su estructura organizativa en un</w:t>
      </w:r>
    </w:p>
    <w:p>
      <w:pPr>
        <w:spacing w:line="276" w:lineRule="auto"/>
      </w:pPr>
      <w:r>
        <w:t>Seleccionar productos</w:t>
      </w:r>
    </w:p>
    <w:p>
      <w:pPr>
        <w:spacing w:line="276" w:lineRule="auto"/>
      </w:pPr>
      <w:r>
        <w:t>forma ágil.Las posibilidades combinan una estructura de mejores prácticas con Unidad de negocio, División y Departamento, así como elementos organizativos configurables basados ​​en sus necesidades específicas.</w:t>
      </w:r>
    </w:p>
    <w:p>
      <w:pPr>
        <w:spacing w:line="276" w:lineRule="auto"/>
      </w:pPr>
      <w:r>
        <w:t>Abre una división para</w:t>
      </w:r>
    </w:p>
    <w:p>
      <w:pPr>
        <w:spacing w:line="276" w:lineRule="auto"/>
      </w:pPr>
      <w:r>
        <w:t>necesidades.Esto proporciona un fácil acceso a toda la información relevante sobre su conjunto organizativo.</w:t>
      </w:r>
    </w:p>
    <w:p>
      <w:pPr>
        <w:spacing w:line="276" w:lineRule="auto"/>
      </w:pPr>
      <w:r>
        <w:t>arriba y las personas y puestos asignados.</w:t>
      </w:r>
    </w:p>
    <w:p>
      <w:pPr>
        <w:spacing w:line="276" w:lineRule="auto"/>
      </w:pPr>
    </w:p>
    <w:p>
      <w:pPr>
        <w:spacing w:line="276" w:lineRule="auto"/>
      </w:pPr>
      <w:r>
        <w:t>departamentos</w:t>
      </w:r>
    </w:p>
    <w:p>
      <w:pPr>
        <w:spacing w:line="276" w:lineRule="auto"/>
      </w:pPr>
    </w:p>
    <w:p>
      <w:pPr>
        <w:spacing w:line="276" w:lineRule="auto"/>
      </w:pPr>
    </w:p>
    <w:p>
      <w:pPr>
        <w:spacing w:line="276" w:lineRule="auto"/>
      </w:pPr>
      <w:r>
        <w:t>Ahora que hemos visto la organización subyacente configurada para obtener una mejor perspectiva de su</w:t>
      </w:r>
    </w:p>
    <w:p>
      <w:pPr>
        <w:spacing w:line="276" w:lineRule="auto"/>
      </w:pPr>
      <w:r>
        <w:t>Vuelve a casa</w:t>
      </w:r>
    </w:p>
    <w:p>
      <w:pPr>
        <w:spacing w:line="276" w:lineRule="auto"/>
      </w:pPr>
      <w:r>
        <w:t>organización, analicemos más los detalles de los datos de sus empleados y los procesos de recursos humanos.</w:t>
      </w:r>
    </w:p>
    <w:p>
      <w:pPr>
        <w:spacing w:line="276" w:lineRule="auto"/>
      </w:pPr>
    </w:p>
    <w:p>
      <w:pPr>
        <w:spacing w:line="276" w:lineRule="auto"/>
      </w:pPr>
      <w:r>
        <w:t>página</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Sheth0 de 27</w:t>
      </w:r>
    </w:p>
    <w:p>
      <w:pPr>
        <w:spacing w:line="276" w:lineRule="auto"/>
      </w:pPr>
    </w:p>
    <w:p>
      <w:pPr>
        <w:spacing w:line="276" w:lineRule="auto"/>
      </w:pPr>
    </w:p>
    <w:p>
      <w:pPr>
        <w:spacing w:line="276" w:lineRule="auto"/>
      </w:pPr>
      <w:r>
        <w:t>Primero, el perfil del empleado donde puede ver el talento y los recursos humanos completos de un empleado.</w:t>
      </w:r>
    </w:p>
    <w:p>
      <w:pPr>
        <w:spacing w:line="276" w:lineRule="auto"/>
      </w:pPr>
      <w:r>
        <w:t>paisaje.</w:t>
      </w:r>
    </w:p>
    <w:p>
      <w:pPr>
        <w:spacing w:line="276" w:lineRule="auto"/>
      </w:pPr>
    </w:p>
    <w:p>
      <w:pPr>
        <w:spacing w:line="276" w:lineRule="auto"/>
      </w:pPr>
      <w:r>
        <w:t>Buscar Indrajit Sastry</w:t>
      </w:r>
    </w:p>
    <w:p>
      <w:pPr>
        <w:spacing w:line="276" w:lineRule="auto"/>
      </w:pPr>
      <w:r>
        <w:t>La información del perfil principal se puede dividir en diferentes secciones configurables, lo que hace que todos los (o regionales)</w:t>
      </w:r>
    </w:p>
    <w:p>
      <w:pPr>
        <w:spacing w:line="276" w:lineRule="auto"/>
      </w:pPr>
      <w:r>
        <w:t>datos disponibles en un solo lugar.</w:t>
      </w:r>
    </w:p>
    <w:p>
      <w:pPr>
        <w:spacing w:line="276" w:lineRule="auto"/>
      </w:pPr>
    </w:p>
    <w:p>
      <w:pPr>
        <w:spacing w:line="276" w:lineRule="auto"/>
      </w:pPr>
      <w:r>
        <w:t>equivalente) en</w:t>
      </w:r>
    </w:p>
    <w:p>
      <w:pPr>
        <w:spacing w:line="276" w:lineRule="auto"/>
      </w:pPr>
      <w:r>
        <w:t>Dependiendo de sus permisos, los datos apropiados como personal, empleo, búsqueda de acciones de nómina y</w:t>
      </w:r>
    </w:p>
    <w:p>
      <w:pPr>
        <w:spacing w:line="276" w:lineRule="auto"/>
      </w:pPr>
      <w:r>
        <w:t>y la información de beneficios se puede ver y cambiar.</w:t>
      </w:r>
    </w:p>
    <w:p>
      <w:pPr>
        <w:spacing w:line="276" w:lineRule="auto"/>
      </w:pPr>
    </w:p>
    <w:p>
      <w:pPr>
        <w:spacing w:line="276" w:lineRule="auto"/>
      </w:pPr>
      <w:r>
        <w:t>abre a la gente</w:t>
      </w:r>
    </w:p>
    <w:p>
      <w:pPr>
        <w:spacing w:line="276" w:lineRule="auto"/>
      </w:pPr>
      <w:r>
        <w:t>Al combinar datos básicos y de talento en un solo perfil, gerentes, recursos humanos y empleados</w:t>
      </w:r>
    </w:p>
    <w:p>
      <w:pPr>
        <w:spacing w:line="276" w:lineRule="auto"/>
      </w:pPr>
      <w:r>
        <w:t>perfil</w:t>
      </w:r>
    </w:p>
    <w:p>
      <w:pPr>
        <w:spacing w:line="276" w:lineRule="auto"/>
      </w:pPr>
      <w:r>
        <w:t>ellos mismos tienen una visión holística de todos los datos relevantes para tomar las decisiones correctas.</w:t>
      </w:r>
    </w:p>
    <w:p>
      <w:pPr>
        <w:spacing w:line="276" w:lineRule="auto"/>
      </w:pPr>
    </w:p>
    <w:p>
      <w:pPr>
        <w:spacing w:line="276" w:lineRule="auto"/>
      </w:pPr>
    </w:p>
    <w:p>
      <w:pPr>
        <w:spacing w:line="276" w:lineRule="auto"/>
      </w:pPr>
      <w:r>
        <w:t>Este concepto de ventanilla única permite un autoservicio eficiente e intuitivo, capacitando e involucrando a toda su fuerza laboral.</w:t>
      </w:r>
    </w:p>
    <w:p>
      <w:pPr>
        <w:spacing w:line="276" w:lineRule="auto"/>
      </w:pPr>
    </w:p>
    <w:p>
      <w:pPr>
        <w:spacing w:line="276" w:lineRule="auto"/>
      </w:pPr>
    </w:p>
    <w:p>
      <w:pPr>
        <w:spacing w:line="276" w:lineRule="auto"/>
      </w:pPr>
    </w:p>
    <w:p>
      <w:pPr>
        <w:spacing w:line="276" w:lineRule="auto"/>
      </w:pPr>
      <w:r>
        <w:t>Además, una de nuestras principales ventajas de Employee Central es la localización entregada.</w:t>
      </w:r>
    </w:p>
    <w:p>
      <w:pPr>
        <w:spacing w:line="276" w:lineRule="auto"/>
      </w:pPr>
    </w:p>
    <w:p>
      <w:pPr>
        <w:spacing w:line="276" w:lineRule="auto"/>
      </w:pPr>
    </w:p>
    <w:p>
      <w:pPr>
        <w:spacing w:line="276" w:lineRule="auto"/>
      </w:pPr>
      <w:r>
        <w:t>Ofrecemos esto para más de 89 países para información personal (formatos de dirección, IBAN, Social</w:t>
      </w:r>
    </w:p>
    <w:p>
      <w:pPr>
        <w:spacing w:line="276" w:lineRule="auto"/>
      </w:pPr>
    </w:p>
    <w:p>
      <w:pPr>
        <w:spacing w:line="276" w:lineRule="auto"/>
      </w:pPr>
      <w:r>
        <w:t>Seguridad, etc); pero, lo que es más importante, para la información de empleo.Cada cambio legal</w:t>
      </w:r>
    </w:p>
    <w:p>
      <w:pPr>
        <w:spacing w:line="276" w:lineRule="auto"/>
      </w:pPr>
    </w:p>
    <w:p>
      <w:pPr>
        <w:spacing w:line="276" w:lineRule="auto"/>
      </w:pPr>
      <w:r>
        <w:t>llega a usted a través del Centro de actualización.Eso es fundamental para la integración con la nómina, así como para los informes legales, etc.Esto le permite mantenerse en el camino sin ningún esfuerzo de su parte.</w:t>
      </w:r>
    </w:p>
    <w:p>
      <w:pPr>
        <w:spacing w:line="276" w:lineRule="auto"/>
      </w:pPr>
    </w:p>
    <w:p>
      <w:pPr>
        <w:spacing w:line="276" w:lineRule="auto"/>
      </w:pPr>
    </w:p>
    <w:p>
      <w:pPr>
        <w:spacing w:line="276" w:lineRule="auto"/>
      </w:pPr>
    </w:p>
    <w:p>
      <w:pPr>
        <w:spacing w:line="276" w:lineRule="auto"/>
      </w:pPr>
      <w:r>
        <w:t>Además de esta oferta única de localización en la solución principal de recursos humanos, también ofrecemos servicios de auditoría</w:t>
      </w:r>
    </w:p>
    <w:p>
      <w:pPr>
        <w:spacing w:line="276" w:lineRule="auto"/>
      </w:pPr>
      <w:r>
        <w:t>Haga clic en mostrar</w:t>
      </w:r>
    </w:p>
    <w:p>
      <w:pPr>
        <w:spacing w:line="276" w:lineRule="auto"/>
      </w:pPr>
      <w:r>
        <w:t>capacidades en consonancia con las normas y reglamentos de Protección de Datos Generales</w:t>
      </w:r>
    </w:p>
    <w:p>
      <w:pPr>
        <w:spacing w:line="276" w:lineRule="auto"/>
      </w:pPr>
      <w:r>
        <w:t>más en Personal</w:t>
      </w:r>
    </w:p>
    <w:p>
      <w:pPr>
        <w:spacing w:line="276" w:lineRule="auto"/>
      </w:pPr>
      <w:r>
        <w:t>Reglamento (RGPD).</w:t>
      </w:r>
    </w:p>
    <w:p>
      <w:pPr>
        <w:spacing w:line="276" w:lineRule="auto"/>
      </w:pPr>
    </w:p>
    <w:p>
      <w:pPr>
        <w:spacing w:line="276" w:lineRule="auto"/>
      </w:pPr>
      <w:r>
        <w:t>Información</w:t>
      </w:r>
    </w:p>
    <w:p>
      <w:pPr>
        <w:spacing w:line="276" w:lineRule="auto"/>
      </w:pPr>
    </w:p>
    <w:p>
      <w:pPr>
        <w:spacing w:line="276" w:lineRule="auto"/>
      </w:pPr>
      <w:r>
        <w:t>Haga clic en el icono del reloj en</w:t>
      </w:r>
    </w:p>
    <w:p>
      <w:pPr>
        <w:spacing w:line="276" w:lineRule="auto"/>
      </w:pPr>
      <w:r>
        <w:t>Aquí tiene la vista completa del historial laboral de su empleado en un formato fácil de leer con información laboral</w:t>
      </w:r>
    </w:p>
    <w:p>
      <w:pPr>
        <w:spacing w:line="276" w:lineRule="auto"/>
      </w:pPr>
      <w:r>
        <w:t>los cambios en el lado izquierdo y los detalles a la derecha, incluida la fecha y el creador del portal</w:t>
      </w:r>
    </w:p>
    <w:p>
      <w:pPr>
        <w:spacing w:line="276" w:lineRule="auto"/>
      </w:pPr>
      <w:r>
        <w:t>el último cambio.</w:t>
      </w:r>
    </w:p>
    <w:p>
      <w:pPr>
        <w:spacing w:line="276" w:lineRule="auto"/>
      </w:pPr>
    </w:p>
    <w:p>
      <w:pPr>
        <w:spacing w:line="276" w:lineRule="auto"/>
      </w:pPr>
    </w:p>
    <w:p>
      <w:pPr>
        <w:spacing w:line="276" w:lineRule="auto"/>
      </w:pPr>
      <w:r>
        <w:t>Como administrador de recursos humanos, puede actualizar fácilmente los datos aquí con todo el historial disponible para auditoría</w:t>
      </w:r>
    </w:p>
    <w:p>
      <w:pPr>
        <w:spacing w:line="276" w:lineRule="auto"/>
      </w:pPr>
    </w:p>
    <w:p>
      <w:pPr>
        <w:spacing w:line="276" w:lineRule="auto"/>
      </w:pPr>
      <w:r>
        <w:t>propósitos.</w:t>
      </w:r>
    </w:p>
    <w:p>
      <w:pPr>
        <w:spacing w:line="276" w:lineRule="auto"/>
      </w:pPr>
    </w:p>
    <w:p>
      <w:pPr>
        <w:spacing w:line="276" w:lineRule="auto"/>
      </w:pPr>
      <w:r>
        <w:t>Cerrar la superposición</w:t>
      </w:r>
    </w:p>
    <w:p>
      <w:pPr>
        <w:spacing w:line="276" w:lineRule="auto"/>
      </w:pPr>
    </w:p>
    <w:p>
      <w:pPr>
        <w:spacing w:line="276" w:lineRule="auto"/>
      </w:pPr>
      <w:r>
        <w:t>ventana</w:t>
      </w:r>
    </w:p>
    <w:p>
      <w:pPr>
        <w:spacing w:line="276" w:lineRule="auto"/>
      </w:pPr>
      <w:r>
        <w:t>Además, se producirán ajustes retroactivos basados ​​en cambios en el pasado y desencadenarán un recálculo de la nómina.</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Sheth1 de 27</w:t>
      </w:r>
    </w:p>
    <w:p>
      <w:pPr>
        <w:spacing w:line="276" w:lineRule="auto"/>
      </w:pPr>
    </w:p>
    <w:p>
      <w:pPr>
        <w:spacing w:line="276" w:lineRule="auto"/>
      </w:pPr>
    </w:p>
    <w:p>
      <w:pPr>
        <w:spacing w:line="276" w:lineRule="auto"/>
      </w:pPr>
      <w:r>
        <w:t>Desplácese hasta</w:t>
      </w:r>
    </w:p>
    <w:p>
      <w:pPr>
        <w:spacing w:line="276" w:lineRule="auto"/>
      </w:pPr>
      <w:r>
        <w:t>Aquí encontrará los componentes de salario bruto de Indrajit Sastry (o equivalente regional) que son</w:t>
      </w:r>
    </w:p>
    <w:p>
      <w:pPr>
        <w:spacing w:line="276" w:lineRule="auto"/>
      </w:pPr>
      <w:r>
        <w:t>compensación</w:t>
      </w:r>
    </w:p>
    <w:p>
      <w:pPr>
        <w:spacing w:line="276" w:lineRule="auto"/>
      </w:pPr>
      <w:r>
        <w:t>acordado contractualmente (o basado en una tarifa, si corresponde).</w:t>
      </w:r>
    </w:p>
    <w:p>
      <w:pPr>
        <w:spacing w:line="276" w:lineRule="auto"/>
      </w:pPr>
    </w:p>
    <w:p>
      <w:pPr>
        <w:spacing w:line="276" w:lineRule="auto"/>
      </w:pPr>
      <w:r>
        <w:t>información</w:t>
      </w:r>
    </w:p>
    <w:p>
      <w:pPr>
        <w:spacing w:line="276" w:lineRule="auto"/>
      </w:pPr>
      <w:r>
        <w:t>Los gráficos adicionales brindan una instantánea rápida de la estructura de compensación de un empleado que brinda información clave para la toma de decisiones para usted/HR y el gerente.</w:t>
      </w:r>
    </w:p>
    <w:p>
      <w:pPr>
        <w:spacing w:line="276" w:lineRule="auto"/>
      </w:pPr>
    </w:p>
    <w:p>
      <w:pPr>
        <w:spacing w:line="276" w:lineRule="auto"/>
      </w:pPr>
    </w:p>
    <w:p>
      <w:pPr>
        <w:spacing w:line="276" w:lineRule="auto"/>
      </w:pPr>
    </w:p>
    <w:p>
      <w:pPr>
        <w:spacing w:line="276" w:lineRule="auto"/>
      </w:pPr>
      <w:r>
        <w:t>Haga clic en un específico</w:t>
      </w:r>
    </w:p>
    <w:p>
      <w:pPr>
        <w:spacing w:line="276" w:lineRule="auto"/>
      </w:pPr>
      <w:r>
        <w:t>La información de la nómina local se puede mantener desde la misma pantalla, independientemente del SAP</w:t>
      </w:r>
    </w:p>
    <w:p>
      <w:pPr>
        <w:spacing w:line="276" w:lineRule="auto"/>
      </w:pPr>
      <w:r>
        <w:t>ejemplo regional</w:t>
      </w:r>
    </w:p>
    <w:p>
      <w:pPr>
        <w:spacing w:line="276" w:lineRule="auto"/>
      </w:pPr>
      <w:r>
        <w:t>Solución de nómina que utiliza.</w:t>
      </w:r>
    </w:p>
    <w:p>
      <w:pPr>
        <w:spacing w:line="276" w:lineRule="auto"/>
      </w:pPr>
    </w:p>
    <w:p>
      <w:pPr>
        <w:spacing w:line="276" w:lineRule="auto"/>
      </w:pPr>
      <w:r>
        <w:t>por tu pais</w:t>
      </w:r>
    </w:p>
    <w:p>
      <w:pPr>
        <w:spacing w:line="276" w:lineRule="auto"/>
      </w:pPr>
      <w:r>
        <w:t>(Nota: tenga en cuenta que esto solo es válido para soluciones de nómina ECP o SAP HCM en las instalaciones (p. ej., Alemania:</w:t>
      </w:r>
    </w:p>
    <w:p>
      <w:pPr>
        <w:spacing w:line="276" w:lineRule="auto"/>
      </w:pPr>
      <w:r>
        <w:t>que están a cargo de clientes o socios como ADP, NGA).</w:t>
      </w:r>
    </w:p>
    <w:p>
      <w:pPr>
        <w:spacing w:line="276" w:lineRule="auto"/>
      </w:pPr>
    </w:p>
    <w:p>
      <w:pPr>
        <w:spacing w:line="276" w:lineRule="auto"/>
      </w:pPr>
      <w:r>
        <w:t>seguro Social;</w:t>
      </w:r>
    </w:p>
    <w:p>
      <w:pPr>
        <w:spacing w:line="276" w:lineRule="auto"/>
      </w:pPr>
    </w:p>
    <w:p>
      <w:pPr>
        <w:spacing w:line="276" w:lineRule="auto"/>
      </w:pPr>
      <w:r>
        <w:t>EE. UU.: Límites del IRS;</w:t>
      </w:r>
    </w:p>
    <w:p>
      <w:pPr>
        <w:spacing w:line="276" w:lineRule="auto"/>
      </w:pPr>
      <w:r>
        <w:t>Esta es una gran ventaja para usted/RRHH, ya que los datos son visibles y se mantienen desde un solo lugar.</w:t>
      </w:r>
    </w:p>
    <w:p>
      <w:pPr>
        <w:spacing w:line="276" w:lineRule="auto"/>
      </w:pPr>
    </w:p>
    <w:p>
      <w:pPr>
        <w:spacing w:line="276" w:lineRule="auto"/>
      </w:pPr>
      <w:r>
        <w:t>Australia:</w:t>
      </w:r>
    </w:p>
    <w:p>
      <w:pPr>
        <w:spacing w:line="276" w:lineRule="auto"/>
      </w:pPr>
    </w:p>
    <w:p>
      <w:pPr>
        <w:spacing w:line="276" w:lineRule="auto"/>
      </w:pPr>
    </w:p>
    <w:p>
      <w:pPr>
        <w:spacing w:line="276" w:lineRule="auto"/>
      </w:pPr>
      <w:r>
        <w:t>jubilación,</w:t>
      </w:r>
    </w:p>
    <w:p>
      <w:pPr>
        <w:spacing w:line="276" w:lineRule="auto"/>
      </w:pPr>
    </w:p>
    <w:p>
      <w:pPr>
        <w:spacing w:line="276" w:lineRule="auto"/>
      </w:pPr>
      <w:r>
        <w:t>etc.)</w:t>
      </w:r>
    </w:p>
    <w:p>
      <w:pPr>
        <w:spacing w:line="276" w:lineRule="auto"/>
      </w:pPr>
    </w:p>
    <w:p>
      <w:pPr>
        <w:spacing w:line="276" w:lineRule="auto"/>
      </w:pPr>
    </w:p>
    <w:p>
      <w:pPr>
        <w:spacing w:line="276" w:lineRule="auto"/>
      </w:pPr>
    </w:p>
    <w:p>
      <w:pPr>
        <w:spacing w:line="276" w:lineRule="auto"/>
      </w:pPr>
      <w:r>
        <w:t>Otra ventaja, especialmente cuando se trata de procesos transaccionales, es la capacidad</w:t>
      </w:r>
    </w:p>
    <w:p>
      <w:pPr>
        <w:spacing w:line="276" w:lineRule="auto"/>
      </w:pPr>
      <w:r>
        <w:t>Inicio de sesión: Trisha Madan;</w:t>
      </w:r>
    </w:p>
    <w:p>
      <w:pPr>
        <w:spacing w:line="276" w:lineRule="auto"/>
      </w:pPr>
      <w:r>
        <w:t>para generar también documentos de acuerdo a los procesos.</w:t>
      </w:r>
    </w:p>
    <w:p>
      <w:pPr>
        <w:spacing w:line="276" w:lineRule="auto"/>
      </w:pPr>
    </w:p>
    <w:p>
      <w:pPr>
        <w:spacing w:line="276" w:lineRule="auto"/>
      </w:pPr>
      <w:r>
        <w:t>Bienvenido1 (o</w:t>
      </w:r>
    </w:p>
    <w:p>
      <w:pPr>
        <w:spacing w:line="276" w:lineRule="auto"/>
      </w:pPr>
      <w:r>
        <w:t>regional</w:t>
      </w:r>
    </w:p>
    <w:p>
      <w:pPr>
        <w:spacing w:line="276" w:lineRule="auto"/>
      </w:pPr>
      <w:r>
        <w:t>equivalente)</w:t>
      </w:r>
    </w:p>
    <w:p>
      <w:pPr>
        <w:spacing w:line="276" w:lineRule="auto"/>
      </w:pPr>
      <w:r>
        <w:t>Nota: Mantener en</w:t>
      </w:r>
    </w:p>
    <w:p>
      <w:pPr>
        <w:spacing w:line="276" w:lineRule="auto"/>
      </w:pPr>
      <w:r>
        <w:t>mente tienes que</w:t>
      </w:r>
    </w:p>
    <w:p>
      <w:pPr>
        <w:spacing w:line="276" w:lineRule="auto"/>
      </w:pPr>
      <w:r>
        <w:t>iniciar sesión cada vez</w:t>
      </w:r>
    </w:p>
    <w:p>
      <w:pPr>
        <w:spacing w:line="276" w:lineRule="auto"/>
      </w:pPr>
      <w:r>
        <w:t>intentas abrir</w:t>
      </w:r>
    </w:p>
    <w:p>
      <w:pPr>
        <w:spacing w:line="276" w:lineRule="auto"/>
      </w:pPr>
      <w:r>
        <w:t>este.</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Sheth2 de 27</w:t>
      </w:r>
    </w:p>
    <w:p>
      <w:pPr>
        <w:spacing w:line="276" w:lineRule="auto"/>
      </w:pPr>
    </w:p>
    <w:p>
      <w:pPr>
        <w:spacing w:line="276" w:lineRule="auto"/>
      </w:pPr>
    </w:p>
    <w:p>
      <w:pPr>
        <w:spacing w:line="276" w:lineRule="auto"/>
      </w:pPr>
      <w:r>
        <w:t>anvi bhatti acción</w:t>
      </w:r>
    </w:p>
    <w:p>
      <w:pPr>
        <w:spacing w:line="276" w:lineRule="auto"/>
      </w:pPr>
      <w:r>
        <w:t>Aquí es donde se inician otros procesos y se pueden imprimir documentos.Estos son</w:t>
      </w:r>
    </w:p>
    <w:p>
      <w:pPr>
        <w:spacing w:line="276" w:lineRule="auto"/>
      </w:pPr>
      <w:r>
        <w:t>Mostrar la acción</w:t>
      </w:r>
    </w:p>
    <w:p>
      <w:pPr>
        <w:spacing w:line="276" w:lineRule="auto"/>
      </w:pPr>
      <w:r>
        <w:t>actividades guiadas para usted como persona de recursos humanos y gerentes que utilizan el autoservicio.</w:t>
      </w:r>
    </w:p>
    <w:p>
      <w:pPr>
        <w:spacing w:line="276" w:lineRule="auto"/>
      </w:pPr>
    </w:p>
    <w:p>
      <w:pPr>
        <w:spacing w:line="276" w:lineRule="auto"/>
      </w:pPr>
      <w:r>
        <w:t>que puede ser</w:t>
      </w:r>
    </w:p>
    <w:p>
      <w:pPr>
        <w:spacing w:line="276" w:lineRule="auto"/>
      </w:pPr>
    </w:p>
    <w:p>
      <w:pPr>
        <w:spacing w:line="276" w:lineRule="auto"/>
      </w:pPr>
      <w:r>
        <w:t>tomado</w:t>
      </w:r>
    </w:p>
    <w:p>
      <w:pPr>
        <w:spacing w:line="276" w:lineRule="auto"/>
      </w:pPr>
    </w:p>
    <w:p>
      <w:pPr>
        <w:spacing w:line="276" w:lineRule="auto"/>
      </w:pPr>
    </w:p>
    <w:p>
      <w:pPr>
        <w:spacing w:line="276" w:lineRule="auto"/>
      </w:pPr>
      <w:r>
        <w:t>Hemos visto los datos de los empleados, cómo se inician los procesos y cómo se realizan los cambios.</w:t>
      </w:r>
    </w:p>
    <w:p>
      <w:pPr>
        <w:spacing w:line="276" w:lineRule="auto"/>
      </w:pPr>
      <w:r>
        <w:t>revisado.Ahora echemos un vistazo a iniciar una nueva contratación en su solución de recursos humanos.</w:t>
      </w:r>
    </w:p>
    <w:p>
      <w:pPr>
        <w:spacing w:line="276" w:lineRule="auto"/>
      </w:pPr>
    </w:p>
    <w:p>
      <w:pPr>
        <w:spacing w:line="276" w:lineRule="auto"/>
      </w:pPr>
      <w:r>
        <w:t>Contrataciones pendientes en</w:t>
      </w:r>
    </w:p>
    <w:p>
      <w:pPr>
        <w:spacing w:line="276" w:lineRule="auto"/>
      </w:pPr>
      <w:r>
        <w:t>SuccessFactors, al ser una suite completa de recursos humanos, hace que sea eficiente y rápido contratar a un nuevo empleado Saira Kohli</w:t>
      </w:r>
    </w:p>
    <w:p>
      <w:pPr>
        <w:spacing w:line="276" w:lineRule="auto"/>
      </w:pPr>
      <w:r>
        <w:t>a diferencia del dolor que a menudo se experimenta con los sistemas en silos.Aquí puede simplemente verificar la información recopilada durante el reclutamiento y la incorporación con la opción de agregar o</w:t>
      </w:r>
    </w:p>
    <w:p>
      <w:pPr>
        <w:spacing w:line="276" w:lineRule="auto"/>
      </w:pPr>
      <w:r>
        <w:t>Haga clic en</w:t>
      </w:r>
    </w:p>
    <w:p>
      <w:pPr>
        <w:spacing w:line="276" w:lineRule="auto"/>
      </w:pPr>
      <w:r>
        <w:t>anule según sea necesario.</w:t>
      </w:r>
    </w:p>
    <w:p>
      <w:pPr>
        <w:spacing w:line="276" w:lineRule="auto"/>
      </w:pPr>
    </w:p>
    <w:p>
      <w:pPr>
        <w:spacing w:line="276" w:lineRule="auto"/>
      </w:pPr>
      <w:r>
        <w:t>Reclutamiento&gt;Seleccionar</w:t>
      </w:r>
    </w:p>
    <w:p>
      <w:pPr>
        <w:spacing w:line="276" w:lineRule="auto"/>
      </w:pPr>
    </w:p>
    <w:p>
      <w:pPr>
        <w:spacing w:line="276" w:lineRule="auto"/>
      </w:pPr>
    </w:p>
    <w:p>
      <w:pPr>
        <w:spacing w:line="276" w:lineRule="auto"/>
      </w:pPr>
      <w:r>
        <w:t>Inducción</w:t>
      </w:r>
    </w:p>
    <w:p>
      <w:pPr>
        <w:spacing w:line="276" w:lineRule="auto"/>
      </w:pPr>
    </w:p>
    <w:p>
      <w:pPr>
        <w:spacing w:line="276" w:lineRule="auto"/>
      </w:pPr>
    </w:p>
    <w:p>
      <w:pPr>
        <w:spacing w:line="276" w:lineRule="auto"/>
      </w:pPr>
      <w:r>
        <w:t>Durante la incorporación, su empleado puede completar toda la documentación necesaria a partir de la cual</w:t>
      </w:r>
    </w:p>
    <w:p>
      <w:pPr>
        <w:spacing w:line="276" w:lineRule="auto"/>
      </w:pPr>
      <w:r>
        <w:t>Amira Shan</w:t>
      </w:r>
    </w:p>
    <w:p>
      <w:pPr>
        <w:spacing w:line="276" w:lineRule="auto"/>
      </w:pPr>
      <w:r>
        <w:t>su información verificada fluye a su nuevo registro de contratación, eliminando la entrada duplicada y Schmid (o</w:t>
      </w:r>
    </w:p>
    <w:p>
      <w:pPr>
        <w:spacing w:line="276" w:lineRule="auto"/>
      </w:pPr>
      <w:r>
        <w:t>asegurando la integridad de los datos.</w:t>
      </w:r>
    </w:p>
    <w:p>
      <w:pPr>
        <w:spacing w:line="276" w:lineRule="auto"/>
      </w:pPr>
    </w:p>
    <w:p>
      <w:pPr>
        <w:spacing w:line="276" w:lineRule="auto"/>
      </w:pPr>
      <w:r>
        <w:t>regional</w:t>
      </w:r>
    </w:p>
    <w:p>
      <w:pPr>
        <w:spacing w:line="276" w:lineRule="auto"/>
      </w:pPr>
    </w:p>
    <w:p>
      <w:pPr>
        <w:spacing w:line="276" w:lineRule="auto"/>
      </w:pPr>
      <w:r>
        <w:t>equivalente)</w:t>
      </w:r>
    </w:p>
    <w:p>
      <w:pPr>
        <w:spacing w:line="276" w:lineRule="auto"/>
      </w:pPr>
      <w:r>
        <w:t>Todos los procesos de recursos humanos brindan una experiencia para sus gerentes y empleados que</w:t>
      </w:r>
    </w:p>
    <w:p>
      <w:pPr>
        <w:spacing w:line="276" w:lineRule="auto"/>
      </w:pPr>
    </w:p>
    <w:p>
      <w:pPr>
        <w:spacing w:line="276" w:lineRule="auto"/>
      </w:pPr>
      <w:r>
        <w:t>aumentar el compromiso y le permite a usted como RRHH optimizar su servicio.</w:t>
      </w:r>
    </w:p>
    <w:p>
      <w:pPr>
        <w:spacing w:line="276" w:lineRule="auto"/>
      </w:pPr>
    </w:p>
    <w:p>
      <w:pPr>
        <w:spacing w:line="276" w:lineRule="auto"/>
      </w:pPr>
    </w:p>
    <w:p>
      <w:pPr>
        <w:spacing w:line="276" w:lineRule="auto"/>
      </w:pPr>
    </w:p>
    <w:p>
      <w:pPr>
        <w:spacing w:line="276" w:lineRule="auto"/>
      </w:pPr>
      <w:r>
        <w:t>Volver a</w:t>
      </w:r>
    </w:p>
    <w:p>
      <w:pPr>
        <w:spacing w:line="276" w:lineRule="auto"/>
      </w:pPr>
    </w:p>
    <w:p>
      <w:pPr>
        <w:spacing w:line="276" w:lineRule="auto"/>
      </w:pPr>
      <w:r>
        <w:t>página de inicio para el</w:t>
      </w:r>
    </w:p>
    <w:p>
      <w:pPr>
        <w:spacing w:line="276" w:lineRule="auto"/>
      </w:pPr>
    </w:p>
    <w:p>
      <w:pPr>
        <w:spacing w:line="276" w:lineRule="auto"/>
      </w:pPr>
      <w:r>
        <w:t>resumen total</w:t>
      </w:r>
    </w:p>
    <w:p>
      <w:pPr>
        <w:spacing w:line="276" w:lineRule="auto"/>
      </w:pPr>
      <w:r>
        <w:t>Hoy vimos cómo SuccessFactors Employee Central proporciona un consumidor completamente digital</w:t>
      </w:r>
    </w:p>
    <w:p>
      <w:pPr>
        <w:spacing w:line="276" w:lineRule="auto"/>
      </w:pPr>
    </w:p>
    <w:p>
      <w:pPr>
        <w:spacing w:line="276" w:lineRule="auto"/>
      </w:pPr>
      <w:r>
        <w:t>experiencia en recursos humanos de grado.Al usar el móvil al principio, vimos que nuestra solución es</w:t>
      </w:r>
    </w:p>
    <w:p>
      <w:pPr>
        <w:spacing w:line="276" w:lineRule="auto"/>
      </w:pPr>
    </w:p>
    <w:p>
      <w:pPr>
        <w:spacing w:line="276" w:lineRule="auto"/>
      </w:pPr>
      <w:r>
        <w:t>diseñado para ser una solución completa de autoservicio que impulsa su automatización y mejora su</w:t>
      </w:r>
    </w:p>
    <w:p>
      <w:pPr>
        <w:spacing w:line="276" w:lineRule="auto"/>
      </w:pPr>
    </w:p>
    <w:p>
      <w:pPr>
        <w:spacing w:line="276" w:lineRule="auto"/>
      </w:pPr>
      <w:r>
        <w:t>servicio como profesional de recursos humanos.</w:t>
      </w:r>
    </w:p>
    <w:p>
      <w:pPr>
        <w:spacing w:line="276" w:lineRule="auto"/>
      </w:pPr>
    </w:p>
    <w:p>
      <w:pPr>
        <w:spacing w:line="276" w:lineRule="auto"/>
      </w:pPr>
    </w:p>
    <w:p>
      <w:pPr>
        <w:spacing w:line="276" w:lineRule="auto"/>
      </w:pPr>
    </w:p>
    <w:p>
      <w:pPr>
        <w:spacing w:line="276" w:lineRule="auto"/>
      </w:pPr>
      <w:r>
        <w:t>CLAUSURA</w:t>
      </w:r>
    </w:p>
    <w:p>
      <w:pPr>
        <w:spacing w:line="276" w:lineRule="auto"/>
      </w:pPr>
      <w:r>
        <w:t>Al combinar todos los datos relevantes en una sola fuente usando Employee Central, usted como</w:t>
      </w:r>
    </w:p>
    <w:p>
      <w:pPr>
        <w:spacing w:line="276" w:lineRule="auto"/>
      </w:pPr>
      <w:r>
        <w:t>Recursos humanos puede obtener información y análisis para desafiar las decisiones de las personas con sus líderes comerciales.</w:t>
      </w: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Sheth3 de 27</w:t>
      </w:r>
    </w:p>
    <w:p>
      <w:pPr>
        <w:spacing w:line="276" w:lineRule="auto"/>
      </w:pPr>
    </w:p>
    <w:p>
      <w:pPr>
        <w:spacing w:line="276" w:lineRule="auto"/>
      </w:pPr>
    </w:p>
    <w:p>
      <w:pPr>
        <w:spacing w:line="276" w:lineRule="auto"/>
      </w:pPr>
      <w:r>
        <w:t>Nuestras mejores prácticas e innovaciones construyen la base para su transformación digital y le permitirán poner a las personas en el propósito de su empresa.</w:t>
      </w:r>
    </w:p>
    <w:p>
      <w:pPr>
        <w:spacing w:line="276" w:lineRule="auto"/>
      </w:pPr>
    </w:p>
    <w:p>
      <w:pPr>
        <w:spacing w:line="276" w:lineRule="auto"/>
      </w:pPr>
      <w:r>
        <w:t>Opcional: Los siguientes pasos son opcionales según la oportunidad de su prospecto</w:t>
      </w:r>
    </w:p>
    <w:p>
      <w:pPr>
        <w:spacing w:line="276" w:lineRule="auto"/>
      </w:pPr>
      <w:r>
        <w:t>Pasos y consejos de demostración</w:t>
      </w:r>
    </w:p>
    <w:p>
      <w:pPr>
        <w:spacing w:line="276" w:lineRule="auto"/>
      </w:pPr>
      <w:r>
        <w:t>Mensaje</w:t>
      </w:r>
    </w:p>
    <w:p>
      <w:pPr>
        <w:spacing w:line="276" w:lineRule="auto"/>
      </w:pPr>
      <w:r>
        <w:t>Miraya Shukla</w:t>
      </w:r>
    </w:p>
    <w:p>
      <w:pPr>
        <w:spacing w:line="276" w:lineRule="auto"/>
      </w:pPr>
      <w:r>
        <w:t>Uno de los principales diferenciadores para nosotros es la localización.Además de implementar la solución,</w:t>
      </w:r>
    </w:p>
    <w:p>
      <w:pPr>
        <w:spacing w:line="276" w:lineRule="auto"/>
      </w:pPr>
      <w:r>
        <w:t>Inicio&gt;</w:t>
      </w:r>
    </w:p>
    <w:p>
      <w:pPr>
        <w:spacing w:line="276" w:lineRule="auto"/>
      </w:pPr>
      <w:r>
        <w:t>proporcionamos todos los cambios regulatorios y de cumplimiento en todo el mundo y en curso</w:t>
      </w:r>
    </w:p>
    <w:p>
      <w:pPr>
        <w:spacing w:line="276" w:lineRule="auto"/>
      </w:pPr>
      <w:r>
        <w:t>Empleado</w:t>
      </w:r>
    </w:p>
    <w:p>
      <w:pPr>
        <w:spacing w:line="276" w:lineRule="auto"/>
      </w:pPr>
      <w:r>
        <w:t>Soporte de mantenimiento.</w:t>
      </w:r>
    </w:p>
    <w:p>
      <w:pPr>
        <w:spacing w:line="276" w:lineRule="auto"/>
      </w:pPr>
    </w:p>
    <w:p>
      <w:pPr>
        <w:spacing w:line="276" w:lineRule="auto"/>
      </w:pPr>
      <w:r>
        <w:t>Elakshi Rajagopalan</w:t>
      </w:r>
    </w:p>
    <w:p>
      <w:pPr>
        <w:spacing w:line="276" w:lineRule="auto"/>
      </w:pPr>
      <w:r>
        <w:t>¿Puede imaginar cuánto esfuerzo le supondría hacerse cargo de este mantenimiento sin utilizar una plataforma global?</w:t>
      </w:r>
    </w:p>
    <w:p>
      <w:pPr>
        <w:spacing w:line="276" w:lineRule="auto"/>
      </w:pPr>
    </w:p>
    <w:p>
      <w:pPr>
        <w:spacing w:line="276" w:lineRule="auto"/>
      </w:pPr>
    </w:p>
    <w:p>
      <w:pPr>
        <w:spacing w:line="276" w:lineRule="auto"/>
      </w:pPr>
    </w:p>
    <w:p>
      <w:pPr>
        <w:spacing w:line="276" w:lineRule="auto"/>
      </w:pPr>
      <w:r>
        <w:t>Por el momento, proporcionamos localizaciones para más de 89 países de todo el mundo como puedas.</w:t>
      </w:r>
    </w:p>
    <w:p>
      <w:pPr>
        <w:spacing w:line="276" w:lineRule="auto"/>
      </w:pPr>
    </w:p>
    <w:p>
      <w:pPr>
        <w:spacing w:line="276" w:lineRule="auto"/>
      </w:pPr>
      <w:r>
        <w:t>ver en este mapa del mundo.</w:t>
      </w:r>
    </w:p>
    <w:p>
      <w:pPr>
        <w:spacing w:line="276" w:lineRule="auto"/>
      </w:pPr>
    </w:p>
    <w:p>
      <w:pPr>
        <w:spacing w:line="276" w:lineRule="auto"/>
      </w:pPr>
    </w:p>
    <w:p>
      <w:pPr>
        <w:spacing w:line="276" w:lineRule="auto"/>
      </w:pPr>
      <w:r>
        <w:t>Además de las localizaciones generales, como monedas e idś nacionales, también proporcionamos todos los campos</w:t>
      </w:r>
    </w:p>
    <w:p>
      <w:pPr>
        <w:spacing w:line="276" w:lineRule="auto"/>
      </w:pPr>
      <w:r>
        <w:t>Resumen Mapa</w:t>
      </w:r>
    </w:p>
    <w:p>
      <w:pPr>
        <w:spacing w:line="276" w:lineRule="auto"/>
      </w:pPr>
      <w:r>
        <w:t>requerido por los requisitos reglamentarios o de cumplimiento.</w:t>
      </w:r>
    </w:p>
    <w:p>
      <w:pPr>
        <w:spacing w:line="276" w:lineRule="auto"/>
      </w:pPr>
    </w:p>
    <w:p>
      <w:pPr>
        <w:spacing w:line="276" w:lineRule="auto"/>
      </w:pPr>
    </w:p>
    <w:p>
      <w:pPr>
        <w:spacing w:line="276" w:lineRule="auto"/>
      </w:pPr>
      <w:r>
        <w:t>Nuestro equipo de gerentes de productos de localización garantiza que estemos al día con</w:t>
      </w:r>
    </w:p>
    <w:p>
      <w:pPr>
        <w:spacing w:line="276" w:lineRule="auto"/>
      </w:pPr>
    </w:p>
    <w:p>
      <w:pPr>
        <w:spacing w:line="276" w:lineRule="auto"/>
      </w:pPr>
      <w:r>
        <w:t>cambios en todo el mundo y entregamos esos cambios cuatro veces al año.</w:t>
      </w:r>
    </w:p>
    <w:p>
      <w:pPr>
        <w:spacing w:line="276" w:lineRule="auto"/>
      </w:pPr>
    </w:p>
    <w:p>
      <w:pPr>
        <w:spacing w:line="276" w:lineRule="auto"/>
      </w:pPr>
    </w:p>
    <w:p>
      <w:pPr>
        <w:spacing w:line="276" w:lineRule="auto"/>
      </w:pPr>
    </w:p>
    <w:p>
      <w:pPr>
        <w:spacing w:line="276" w:lineRule="auto"/>
      </w:pPr>
      <w:r>
        <w:t>Nota: Tome un</w:t>
      </w:r>
    </w:p>
    <w:p>
      <w:pPr>
        <w:spacing w:line="276" w:lineRule="auto"/>
      </w:pPr>
    </w:p>
    <w:p>
      <w:pPr>
        <w:spacing w:line="276" w:lineRule="auto"/>
      </w:pPr>
      <w:r>
        <w:t>Zain Zacharia revisa estas localizaciones.</w:t>
      </w:r>
    </w:p>
    <w:p>
      <w:pPr>
        <w:spacing w:line="276" w:lineRule="auto"/>
      </w:pPr>
    </w:p>
    <w:p>
      <w:pPr>
        <w:spacing w:line="276" w:lineRule="auto"/>
      </w:pPr>
      <w:r>
        <w:t>país que encaja</w:t>
      </w:r>
    </w:p>
    <w:p>
      <w:pPr>
        <w:spacing w:line="276" w:lineRule="auto"/>
      </w:pPr>
    </w:p>
    <w:p>
      <w:pPr>
        <w:spacing w:line="276" w:lineRule="auto"/>
      </w:pPr>
      <w:r>
        <w:t>a su prospecto</w:t>
      </w:r>
    </w:p>
    <w:p>
      <w:pPr>
        <w:spacing w:line="276" w:lineRule="auto"/>
      </w:pPr>
    </w:p>
    <w:p>
      <w:pPr>
        <w:spacing w:line="276" w:lineRule="auto"/>
      </w:pPr>
      <w:r>
        <w:t>paisaje&gt;Ir a</w:t>
      </w:r>
    </w:p>
    <w:p>
      <w:pPr>
        <w:spacing w:line="276" w:lineRule="auto"/>
      </w:pPr>
    </w:p>
    <w:p>
      <w:pPr>
        <w:spacing w:line="276" w:lineRule="auto"/>
      </w:pPr>
      <w:r>
        <w:t>Localizaciones&gt;Sho</w:t>
      </w:r>
    </w:p>
    <w:p>
      <w:pPr>
        <w:spacing w:line="276" w:lineRule="auto"/>
      </w:pPr>
    </w:p>
    <w:p>
      <w:pPr>
        <w:spacing w:line="276" w:lineRule="auto"/>
      </w:pPr>
      <w:r>
        <w:t>w campos</w:t>
      </w:r>
    </w:p>
    <w:p>
      <w:pPr>
        <w:spacing w:line="276" w:lineRule="auto"/>
      </w:pPr>
      <w:r>
        <w:t>Además de ofrecer una variedad de campos, proporcionamos informes localizados que ofrecemos dentro del repositorio de informes.</w:t>
      </w:r>
    </w:p>
    <w:p>
      <w:pPr>
        <w:spacing w:line="276" w:lineRule="auto"/>
      </w:pPr>
    </w:p>
    <w:p>
      <w:pPr>
        <w:spacing w:line="276" w:lineRule="auto"/>
      </w:pPr>
    </w:p>
    <w:p>
      <w:pPr>
        <w:spacing w:line="276" w:lineRule="auto"/>
      </w:pPr>
    </w:p>
    <w:p>
      <w:pPr>
        <w:spacing w:line="276" w:lineRule="auto"/>
      </w:pPr>
      <w:r>
        <w:t>Con esta localización, puede ejecutar su solución a escala global.</w:t>
      </w:r>
    </w:p>
    <w:p>
      <w:pPr>
        <w:spacing w:line="276" w:lineRule="auto"/>
      </w:pPr>
    </w:p>
    <w:p>
      <w:pPr>
        <w:spacing w:line="276" w:lineRule="auto"/>
      </w:pP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Sheth4 de 27</w:t>
      </w:r>
    </w:p>
    <w:p>
      <w:pPr>
        <w:spacing w:line="276" w:lineRule="auto"/>
      </w:pPr>
    </w:p>
    <w:p>
      <w:pPr>
        <w:spacing w:line="276" w:lineRule="auto"/>
      </w:pPr>
    </w:p>
    <w:p>
      <w:pPr>
        <w:spacing w:line="276" w:lineRule="auto"/>
      </w:pPr>
      <w:r>
        <w:t>CENTRO DE ACTUALIZACIÓN</w:t>
      </w:r>
    </w:p>
    <w:p>
      <w:pPr>
        <w:spacing w:line="276" w:lineRule="auto"/>
      </w:pPr>
      <w:r>
        <w:t>La aplicación se basa en una plataforma muy poderosa que se actualiza cuatro veces al año.</w:t>
      </w:r>
    </w:p>
    <w:p>
      <w:pPr>
        <w:spacing w:line="276" w:lineRule="auto"/>
      </w:pPr>
    </w:p>
    <w:p>
      <w:pPr>
        <w:spacing w:line="276" w:lineRule="auto"/>
      </w:pPr>
      <w:r>
        <w:t>Volver a San Francisco</w:t>
      </w:r>
    </w:p>
    <w:p>
      <w:pPr>
        <w:spacing w:line="276" w:lineRule="auto"/>
      </w:pPr>
      <w:r>
        <w:t>Esto garantiza que esté actualizado y pueda aprovechar las nuevas innovaciones que ofrecemos.</w:t>
      </w:r>
    </w:p>
    <w:p>
      <w:pPr>
        <w:spacing w:line="276" w:lineRule="auto"/>
      </w:pPr>
    </w:p>
    <w:p>
      <w:pPr>
        <w:spacing w:line="276" w:lineRule="auto"/>
      </w:pPr>
      <w:r>
        <w:t>Buscar</w:t>
      </w:r>
    </w:p>
    <w:p>
      <w:pPr>
        <w:spacing w:line="276" w:lineRule="auto"/>
      </w:pPr>
      <w:r>
        <w:t>El uso de estas nuevas innovaciones no requiere alineación con su TI, definiendo el centro de actualización de actualización</w:t>
      </w:r>
    </w:p>
    <w:p>
      <w:pPr>
        <w:spacing w:line="276" w:lineRule="auto"/>
      </w:pPr>
      <w:r>
        <w:t>proyectos o nuevas inversiones en hardware.</w:t>
      </w:r>
    </w:p>
    <w:p>
      <w:pPr>
        <w:spacing w:line="276" w:lineRule="auto"/>
      </w:pPr>
    </w:p>
    <w:p>
      <w:pPr>
        <w:spacing w:line="276" w:lineRule="auto"/>
      </w:pPr>
      <w:r>
        <w:t>Puede usar nuestro Centro de actualizaciones para simplemente activar las nuevas innovaciones e implementarlas en su empresa.¡Es así de fácil!</w:t>
      </w:r>
    </w:p>
    <w:p>
      <w:pPr>
        <w:spacing w:line="276" w:lineRule="auto"/>
      </w:pPr>
    </w:p>
    <w:p>
      <w:pPr>
        <w:spacing w:line="276" w:lineRule="auto"/>
      </w:pPr>
    </w:p>
    <w:p>
      <w:pPr>
        <w:spacing w:line="276" w:lineRule="auto"/>
      </w:pPr>
      <w:r>
        <w:t>Aquí también encontrará información detallada sobre las próximas nuevas funciones.</w:t>
      </w:r>
    </w:p>
    <w:p>
      <w:pPr>
        <w:spacing w:line="276" w:lineRule="auto"/>
      </w:pPr>
      <w:r>
        <w:t>ocurriendo cada tres meses.Si hay una nueva funcionalidad que proporcionará su</w:t>
      </w:r>
    </w:p>
    <w:p>
      <w:pPr>
        <w:spacing w:line="276" w:lineRule="auto"/>
      </w:pPr>
    </w:p>
    <w:p>
      <w:pPr>
        <w:spacing w:line="276" w:lineRule="auto"/>
      </w:pPr>
      <w:r>
        <w:t>valor de la organización, puede realizar la actualización directamente desde aquí.</w:t>
      </w:r>
    </w:p>
    <w:p>
      <w:pPr>
        <w:spacing w:line="276" w:lineRule="auto"/>
      </w:pPr>
    </w:p>
    <w:p>
      <w:pPr>
        <w:spacing w:line="276" w:lineRule="auto"/>
      </w:pPr>
      <w:r>
        <w:t>Nuestras actualizaciones se dividen en actualizaciones obligatorias y opcionales.También ofrecemos lo mejor</w:t>
      </w:r>
    </w:p>
    <w:p>
      <w:pPr>
        <w:spacing w:line="276" w:lineRule="auto"/>
      </w:pPr>
      <w:r>
        <w:t>prácticas dentro del Centro de actualizaciones, lo que le permite aprovechar el contenido preconstruido</w:t>
      </w:r>
    </w:p>
    <w:p>
      <w:pPr>
        <w:spacing w:line="276" w:lineRule="auto"/>
      </w:pPr>
      <w:r>
        <w:t>de SuccessFactors.Este contenido se basa en los éxitos de los clientes.</w:t>
      </w:r>
    </w:p>
    <w:p>
      <w:pPr>
        <w:spacing w:line="276" w:lineRule="auto"/>
      </w:pPr>
    </w:p>
    <w:p>
      <w:pPr>
        <w:spacing w:line="276" w:lineRule="auto"/>
      </w:pPr>
    </w:p>
    <w:p>
      <w:pPr>
        <w:spacing w:line="276" w:lineRule="auto"/>
      </w:pPr>
      <w:r>
        <w:t>Por ejemplo,... (Nota: ¡inserte una historia de cliente de EC!)</w:t>
      </w:r>
    </w:p>
    <w:p>
      <w:pPr>
        <w:spacing w:line="276" w:lineRule="auto"/>
      </w:pPr>
      <w:r>
        <w:t>TIEMPO</w:t>
      </w:r>
    </w:p>
    <w:p>
      <w:pPr>
        <w:spacing w:line="276" w:lineRule="auto"/>
      </w:pPr>
      <w:r>
        <w:t>Dentro de SuccessFactors, ofrecemos Gestión centralizada del tiempo y la asistencia de los empleados.</w:t>
      </w:r>
    </w:p>
    <w:p>
      <w:pPr>
        <w:spacing w:line="276" w:lineRule="auto"/>
      </w:pPr>
    </w:p>
    <w:p>
      <w:pPr>
        <w:spacing w:line="276" w:lineRule="auto"/>
      </w:pPr>
      <w:r>
        <w:t>ir a tiempo</w:t>
      </w:r>
    </w:p>
    <w:p>
      <w:pPr>
        <w:spacing w:line="276" w:lineRule="auto"/>
      </w:pPr>
      <w:r>
        <w:t>Esta es una parte nativa de Employee Central, por lo que no hay suscripción adicional.</w:t>
      </w:r>
    </w:p>
    <w:p>
      <w:pPr>
        <w:spacing w:line="276" w:lineRule="auto"/>
      </w:pPr>
    </w:p>
    <w:p>
      <w:pPr>
        <w:spacing w:line="276" w:lineRule="auto"/>
      </w:pPr>
      <w:r>
        <w:t>sección en perfil</w:t>
      </w:r>
    </w:p>
    <w:p>
      <w:pPr>
        <w:spacing w:line="276" w:lineRule="auto"/>
      </w:pPr>
    </w:p>
    <w:p>
      <w:pPr>
        <w:spacing w:line="276" w:lineRule="auto"/>
      </w:pPr>
      <w:r>
        <w:t>Elakshi Sachar&gt;</w:t>
      </w:r>
    </w:p>
    <w:p>
      <w:pPr>
        <w:spacing w:line="276" w:lineRule="auto"/>
      </w:pPr>
      <w:r>
        <w:t>El banco de trabajo de tiempo es su lugar central desde el cual monitorear y ajustar/corregir</w:t>
      </w:r>
    </w:p>
    <w:p>
      <w:pPr>
        <w:spacing w:line="276" w:lineRule="auto"/>
      </w:pPr>
      <w:r>
        <w:t>Cuentas de tiempo</w:t>
      </w:r>
    </w:p>
    <w:p>
      <w:pPr>
        <w:spacing w:line="276" w:lineRule="auto"/>
      </w:pPr>
    </w:p>
    <w:p>
      <w:pPr>
        <w:spacing w:line="276" w:lineRule="auto"/>
      </w:pPr>
      <w:r>
        <w:t>información de tiempo del empleado según sea necesario.</w:t>
      </w:r>
    </w:p>
    <w:p>
      <w:pPr>
        <w:spacing w:line="276" w:lineRule="auto"/>
      </w:pPr>
    </w:p>
    <w:p>
      <w:pPr>
        <w:spacing w:line="276" w:lineRule="auto"/>
      </w:pPr>
    </w:p>
    <w:p>
      <w:pPr>
        <w:spacing w:line="276" w:lineRule="auto"/>
      </w:pPr>
      <w:r>
        <w:t>Una de nuestras mayores fortalezas dentro de Employee Central Time Management es nuestra capacidad para ofrecer gestión del tiempo de conformidad con las leyes y regulaciones locales.Ofrecemos un</w:t>
      </w:r>
    </w:p>
    <w:p>
      <w:pPr>
        <w:spacing w:line="276" w:lineRule="auto"/>
      </w:pPr>
      <w:r>
        <w:t>plataforma con muchos componentes y lógica, como calendarios de vacaciones, reglas de acumulación,</w:t>
      </w:r>
    </w:p>
    <w:p>
      <w:pPr>
        <w:spacing w:line="276" w:lineRule="auto"/>
      </w:pPr>
      <w:r>
        <w:t>reglas de negocio, etcque puede utilizar para cumplir con los convenios colectivos de trabajo,</w:t>
      </w:r>
    </w:p>
    <w:p>
      <w:pPr>
        <w:spacing w:line="276" w:lineRule="auto"/>
      </w:pPr>
      <w:r>
        <w:t>y las leyes locales y federales.</w:t>
      </w:r>
    </w:p>
    <w:p>
      <w:pPr>
        <w:spacing w:line="276" w:lineRule="auto"/>
      </w:pPr>
    </w:p>
    <w:p>
      <w:pPr>
        <w:spacing w:line="276" w:lineRule="auto"/>
      </w:pPr>
    </w:p>
    <w:p>
      <w:pPr>
        <w:spacing w:line="276" w:lineRule="auto"/>
      </w:pPr>
      <w:r>
        <w:t>Si el propósito principal de su cliente para la administración del tiempo es pagar correctamente a las personas, EC</w:t>
      </w:r>
    </w:p>
    <w:p>
      <w:pPr>
        <w:spacing w:line="276" w:lineRule="auto"/>
      </w:pPr>
      <w:r>
        <w:t>El tiempo es una gran solución.Maneja todas las ausencias de sus empleados y proporciona una correcta</w:t>
      </w:r>
    </w:p>
    <w:p>
      <w:pPr>
        <w:spacing w:line="276" w:lineRule="auto"/>
      </w:pPr>
      <w:r>
        <w:t>evaluación de tiempos para pagar correctamente a sus empleados.</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Sheth5 de 27</w:t>
      </w:r>
    </w:p>
    <w:p>
      <w:pPr>
        <w:spacing w:line="276" w:lineRule="auto"/>
      </w:pPr>
    </w:p>
    <w:p>
      <w:pPr>
        <w:spacing w:line="276" w:lineRule="auto"/>
      </w:pPr>
    </w:p>
    <w:p>
      <w:pPr>
        <w:spacing w:line="276" w:lineRule="auto"/>
      </w:pPr>
      <w:r>
        <w:t>BENEFICIOS</w:t>
      </w:r>
    </w:p>
    <w:p>
      <w:pPr>
        <w:spacing w:line="276" w:lineRule="auto"/>
      </w:pPr>
      <w:r>
        <w:t>Employee Central también viene con una solución de gestión de beneficios nativa.Lo global</w:t>
      </w:r>
    </w:p>
    <w:p>
      <w:pPr>
        <w:spacing w:line="276" w:lineRule="auto"/>
      </w:pPr>
      <w:r>
        <w:t>Volver a Personas</w:t>
      </w:r>
    </w:p>
    <w:p>
      <w:pPr>
        <w:spacing w:line="276" w:lineRule="auto"/>
      </w:pPr>
      <w:r>
        <w:t>El marco de beneficios es un sistema inteligentemente diseñado que es escalable, flexible y</w:t>
      </w:r>
    </w:p>
    <w:p>
      <w:pPr>
        <w:spacing w:line="276" w:lineRule="auto"/>
      </w:pPr>
      <w:r>
        <w:t>perfil</w:t>
      </w:r>
    </w:p>
    <w:p>
      <w:pPr>
        <w:spacing w:line="276" w:lineRule="auto"/>
      </w:pPr>
      <w:r>
        <w:t>asegura la entrega y gestión de beneficios para cualquier organización en cualquier país.</w:t>
      </w:r>
    </w:p>
    <w:p>
      <w:pPr>
        <w:spacing w:line="276" w:lineRule="auto"/>
      </w:pPr>
    </w:p>
    <w:p>
      <w:pPr>
        <w:spacing w:line="276" w:lineRule="auto"/>
      </w:pPr>
      <w:r>
        <w:t>Ir a Beneficios</w:t>
      </w:r>
    </w:p>
    <w:p>
      <w:pPr>
        <w:spacing w:line="276" w:lineRule="auto"/>
      </w:pPr>
    </w:p>
    <w:p>
      <w:pPr>
        <w:spacing w:line="276" w:lineRule="auto"/>
      </w:pPr>
      <w:r>
        <w:t>Sección&gt;</w:t>
      </w:r>
    </w:p>
    <w:p>
      <w:pPr>
        <w:spacing w:line="276" w:lineRule="auto"/>
      </w:pPr>
    </w:p>
    <w:p>
      <w:pPr>
        <w:spacing w:line="276" w:lineRule="auto"/>
      </w:pPr>
      <w:r>
        <w:t>Tomemos, por ejemplo, "asignaciones", que es básicamente una cantidad fija de dinero que está disponible Resumen de beneficios</w:t>
      </w:r>
    </w:p>
    <w:p>
      <w:pPr>
        <w:spacing w:line="276" w:lineRule="auto"/>
      </w:pPr>
      <w:r>
        <w:t>a un empleado para pagar algo.Puede que no cubra el costo total, pero sin embargo,</w:t>
      </w:r>
    </w:p>
    <w:p>
      <w:pPr>
        <w:spacing w:line="276" w:lineRule="auto"/>
      </w:pPr>
      <w:r>
        <w:t>hay dinero reservado para permitir este gasto.Por ejemplo, en Filipinas, hay una "asignación de bolsa de arroz" o en algunos países de EMEA, hay una "asignación" reservada para</w:t>
      </w:r>
    </w:p>
    <w:p>
      <w:pPr>
        <w:spacing w:line="276" w:lineRule="auto"/>
      </w:pPr>
      <w:r>
        <w:t>pagar ropa de abrigo.</w:t>
      </w:r>
    </w:p>
    <w:p>
      <w:pPr>
        <w:spacing w:line="276" w:lineRule="auto"/>
      </w:pPr>
    </w:p>
    <w:p>
      <w:pPr>
        <w:spacing w:line="276" w:lineRule="auto"/>
      </w:pPr>
    </w:p>
    <w:p>
      <w:pPr>
        <w:spacing w:line="276" w:lineRule="auto"/>
      </w:pPr>
      <w:r>
        <w:t>Nuestra solución Global Benefits es lo suficientemente flexible como para permitirle implementar su beneficio</w:t>
      </w:r>
    </w:p>
    <w:p>
      <w:pPr>
        <w:spacing w:line="276" w:lineRule="auto"/>
      </w:pPr>
      <w:r>
        <w:t>tipos por país y permite efectivamente a los empleados inscribirse, presentar un reclamo y obtener</w:t>
      </w:r>
    </w:p>
    <w:p>
      <w:pPr>
        <w:spacing w:line="276" w:lineRule="auto"/>
      </w:pPr>
      <w:r>
        <w:t>reembolsado</w:t>
      </w:r>
    </w:p>
    <w:p>
      <w:pPr>
        <w:spacing w:line="276" w:lineRule="auto"/>
      </w:pPr>
    </w:p>
    <w:p>
      <w:pPr>
        <w:spacing w:line="276" w:lineRule="auto"/>
      </w:pPr>
    </w:p>
    <w:p>
      <w:pPr>
        <w:spacing w:line="276" w:lineRule="auto"/>
      </w:pPr>
      <w:r>
        <w:t>(Nota: cuando sea necesario para posicionar los beneficios de EE. UU., trabaje con su EC Solution Advisor).CENTRO DE EXTENSIÓN</w:t>
      </w:r>
    </w:p>
    <w:p>
      <w:pPr>
        <w:spacing w:line="276" w:lineRule="auto"/>
      </w:pPr>
      <w:r>
        <w:t>Cada empresa es única.Usando el Centro de Extensión, puede configurar formularios, negocios</w:t>
      </w:r>
    </w:p>
    <w:p>
      <w:pPr>
        <w:spacing w:line="276" w:lineRule="auto"/>
      </w:pPr>
      <w:r>
        <w:t>Buscar</w:t>
      </w:r>
    </w:p>
    <w:p>
      <w:pPr>
        <w:spacing w:line="276" w:lineRule="auto"/>
      </w:pPr>
      <w:r>
        <w:t>lógica y procesos de aprobación que se ajusten a las necesidades específicas de su empresa.</w:t>
      </w:r>
    </w:p>
    <w:p>
      <w:pPr>
        <w:spacing w:line="276" w:lineRule="auto"/>
      </w:pPr>
    </w:p>
    <w:p>
      <w:pPr>
        <w:spacing w:line="276" w:lineRule="auto"/>
      </w:pPr>
      <w:r>
        <w:t>Centro de Extensión</w:t>
      </w:r>
    </w:p>
    <w:p>
      <w:pPr>
        <w:spacing w:line="276" w:lineRule="auto"/>
      </w:pPr>
      <w:r>
        <w:t>Hay un guión dedicado aquí.</w:t>
      </w:r>
    </w:p>
    <w:p>
      <w:pPr>
        <w:spacing w:line="276" w:lineRule="auto"/>
      </w:pPr>
    </w:p>
    <w:p>
      <w:pPr>
        <w:spacing w:line="276" w:lineRule="auto"/>
      </w:pPr>
    </w:p>
    <w:p>
      <w:pPr>
        <w:spacing w:line="276" w:lineRule="auto"/>
      </w:pPr>
    </w:p>
    <w:p>
      <w:pPr>
        <w:spacing w:line="276" w:lineRule="auto"/>
      </w:pPr>
      <w:r>
        <w:t>A través de SAP Cloud Platform, puede aprovechar las aplicaciones desarrolladas en nuestro ecosistema.En nuestra tienda Manikya Kapoorlication, puede encontrar algunos excelentes ejemplos de esos</w:t>
      </w:r>
    </w:p>
    <w:p>
      <w:pPr>
        <w:spacing w:line="276" w:lineRule="auto"/>
      </w:pPr>
    </w:p>
    <w:p>
      <w:pPr>
        <w:spacing w:line="276" w:lineRule="auto"/>
      </w:pPr>
      <w:r>
        <w:t>extensiones como la Red de Antiguos Alumnos.</w:t>
      </w:r>
    </w:p>
    <w:p>
      <w:pPr>
        <w:spacing w:line="276" w:lineRule="auto"/>
      </w:pPr>
    </w:p>
    <w:p>
      <w:pPr>
        <w:spacing w:line="276" w:lineRule="auto"/>
      </w:pPr>
    </w:p>
    <w:p>
      <w:pPr>
        <w:spacing w:line="276" w:lineRule="auto"/>
      </w:pPr>
      <w:r>
        <w:t>Para resumir:</w:t>
      </w:r>
    </w:p>
    <w:p>
      <w:pPr>
        <w:spacing w:line="276" w:lineRule="auto"/>
      </w:pPr>
      <w:r>
        <w:t>• Las asociaciones le permiten ampliar las capacidades de nuestra solución según sea necesario para</w:t>
      </w:r>
    </w:p>
    <w:p>
      <w:pPr>
        <w:spacing w:line="276" w:lineRule="auto"/>
      </w:pPr>
      <w:r>
        <w:t>satisfaga sus necesidades comerciales a través de integraciones productivas y aplicaciones desarrolladas por socios.</w:t>
      </w:r>
    </w:p>
    <w:p>
      <w:pPr>
        <w:spacing w:line="276" w:lineRule="auto"/>
      </w:pPr>
    </w:p>
    <w:p>
      <w:pPr>
        <w:spacing w:line="276" w:lineRule="auto"/>
      </w:pPr>
      <w:r>
        <w:t>• Nuestros socios también lo respaldan a usted y a nosotros con una gran experiencia en implementación y</w:t>
      </w:r>
    </w:p>
    <w:p>
      <w:pPr>
        <w:spacing w:line="276" w:lineRule="auto"/>
      </w:pPr>
      <w:r>
        <w:t>aceleradores</w:t>
      </w:r>
    </w:p>
    <w:p>
      <w:pPr>
        <w:spacing w:line="276" w:lineRule="auto"/>
      </w:pPr>
    </w:p>
    <w:p>
      <w:pPr>
        <w:spacing w:line="276" w:lineRule="auto"/>
      </w:pPr>
    </w:p>
    <w:p>
      <w:pPr>
        <w:spacing w:line="276" w:lineRule="auto"/>
      </w:pPr>
      <w:r>
        <w:t>• Llamamos a esta capacidad colectiva el 'Poder de SAP'.</w:t>
      </w:r>
    </w:p>
    <w:p>
      <w:pPr>
        <w:spacing w:line="276" w:lineRule="auto"/>
      </w:pPr>
    </w:p>
    <w:p>
      <w:pPr>
        <w:spacing w:line="276" w:lineRule="auto"/>
      </w:pPr>
      <w:r>
        <w:t>CIERRE 2</w:t>
      </w:r>
    </w:p>
    <w:p>
      <w:pPr>
        <w:spacing w:line="276" w:lineRule="auto"/>
      </w:pPr>
    </w:p>
    <w:p>
      <w:pPr>
        <w:spacing w:line="276" w:lineRule="auto"/>
      </w:pPr>
      <w:r>
        <w:t>Hoy vimos cómo SuccessFactors Employee Central proporciona un consumidor completamente digital</w:t>
      </w:r>
    </w:p>
    <w:p>
      <w:pPr>
        <w:spacing w:line="276" w:lineRule="auto"/>
      </w:pPr>
      <w:r>
        <w:t>experiencia en recursos humanos de grado.Al usar el móvil al principio, vimos que nuestra solución es</w:t>
      </w:r>
    </w:p>
    <w:p>
      <w:pPr>
        <w:spacing w:line="276" w:lineRule="auto"/>
      </w:pPr>
      <w:r>
        <w:t>diseñado para ser una solución completa de autoservicio que impulsa su automatización y mejora su servicio como profesional de recursos humanos.</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Sheth6 de 27</w:t>
      </w:r>
    </w:p>
    <w:p>
      <w:pPr>
        <w:spacing w:line="276" w:lineRule="auto"/>
      </w:pPr>
    </w:p>
    <w:p>
      <w:pPr>
        <w:spacing w:line="276" w:lineRule="auto"/>
      </w:pPr>
    </w:p>
    <w:p>
      <w:pPr>
        <w:spacing w:line="276" w:lineRule="auto"/>
      </w:pPr>
      <w:r>
        <w:t>Al combinar todos los datos relevantes en una sola fuente usando Employee Central, usted como</w:t>
      </w:r>
    </w:p>
    <w:p>
      <w:pPr>
        <w:spacing w:line="276" w:lineRule="auto"/>
      </w:pPr>
      <w:r>
        <w:t>Recursos humanos puede obtener información y análisis para desafiar las decisiones de las personas con sus líderes comerciales.</w:t>
      </w:r>
    </w:p>
    <w:p>
      <w:pPr>
        <w:spacing w:line="276" w:lineRule="auto"/>
      </w:pPr>
    </w:p>
    <w:p>
      <w:pPr>
        <w:spacing w:line="276" w:lineRule="auto"/>
      </w:pPr>
    </w:p>
    <w:p>
      <w:pPr>
        <w:spacing w:line="276" w:lineRule="auto"/>
      </w:pPr>
      <w:r>
        <w:t>Nuestras mejores prácticas e innovaciones construyen la base para su transformación digital.</w:t>
      </w:r>
    </w:p>
    <w:p>
      <w:pPr>
        <w:spacing w:line="276" w:lineRule="auto"/>
      </w:pPr>
    </w:p>
    <w:p>
      <w:pPr>
        <w:spacing w:line="276" w:lineRule="auto"/>
      </w:pPr>
    </w:p>
    <w:p>
      <w:pPr>
        <w:spacing w:line="276" w:lineRule="auto"/>
      </w:pPr>
      <w:r>
        <w:t>La localización garantiza que una solución escalable se ejecute a nivel mundial.Además, nuestras capacidades y ecosistema de extensión le brindan "El poder de SAP".</w:t>
      </w:r>
    </w:p>
    <w:p>
      <w:pPr>
        <w:spacing w:line="276" w:lineRule="auto"/>
      </w:pPr>
    </w:p>
    <w:p>
      <w:pPr>
        <w:spacing w:line="276" w:lineRule="auto"/>
      </w:pPr>
    </w:p>
    <w:p>
      <w:pPr>
        <w:spacing w:line="276" w:lineRule="auto"/>
      </w:pPr>
      <w:r>
        <w:t>Todo esto en conjunto le permite conectar a su gente con el propósito de su empresa.</w:t>
      </w:r>
    </w:p>
    <w:p>
      <w:pPr>
        <w:spacing w:line="276" w:lineRule="auto"/>
      </w:pPr>
    </w:p>
    <w:p>
      <w:pPr>
        <w:spacing w:line="276" w:lineRule="auto"/>
      </w:pPr>
      <w:r>
        <w:t>Temas adicionales para considerar agregar a su demostración de EC (A menudo, estos elementos se muestran y pueden complementar su demostración) --</w:t>
      </w:r>
    </w:p>
    <w:p>
      <w:pPr>
        <w:spacing w:line="276" w:lineRule="auto"/>
      </w:pPr>
      <w:r>
        <w:t>Temas de demostración de recursos humanos o administración del sistema:</w:t>
      </w:r>
    </w:p>
    <w:p>
      <w:pPr>
        <w:spacing w:line="276" w:lineRule="auto"/>
      </w:pPr>
      <w:r>
        <w:t>o Cambios masivos</w:t>
      </w:r>
    </w:p>
    <w:p>
      <w:pPr>
        <w:spacing w:line="276" w:lineRule="auto"/>
      </w:pPr>
      <w:r>
        <w:t>o Permisos basados ​​en roles (RBP)</w:t>
      </w:r>
    </w:p>
    <w:p>
      <w:pPr>
        <w:spacing w:line="276" w:lineRule="auto"/>
      </w:pPr>
      <w:r>
        <w:t>o Servicios Inteligentes/Centro de Integración</w:t>
      </w:r>
    </w:p>
    <w:p>
      <w:pPr>
        <w:spacing w:line="276" w:lineRule="auto"/>
      </w:pPr>
      <w:r>
        <w:t>o Centro de administración: flujo de trabajo/alertas de datos</w:t>
      </w:r>
    </w:p>
    <w:p>
      <w:pPr>
        <w:spacing w:line="276" w:lineRule="auto"/>
      </w:pPr>
      <w:r>
        <w:t>o Configuración de Negocios, Nuevos Campos</w:t>
      </w:r>
    </w:p>
    <w:p>
      <w:pPr>
        <w:spacing w:line="276" w:lineRule="auto"/>
      </w:pPr>
      <w:r>
        <w:t>Movilidad Global</w:t>
      </w:r>
    </w:p>
    <w:p>
      <w:pPr>
        <w:spacing w:line="276" w:lineRule="auto"/>
      </w:pPr>
      <w:r>
        <w:t>Modelado de organizaciones (Nakisha/Ingenui's)</w:t>
      </w:r>
    </w:p>
    <w:p>
      <w:pPr>
        <w:spacing w:line="276" w:lineRule="auto"/>
      </w:pPr>
      <w:r>
        <w:t>Gestión de Documentos (Texto Abierto)</w:t>
      </w:r>
    </w:p>
    <w:p>
      <w:pPr>
        <w:spacing w:line="276" w:lineRule="auto"/>
      </w:pPr>
      <w:r>
        <w:t>trabajo eventual</w:t>
      </w:r>
    </w:p>
    <w:p>
      <w:pPr>
        <w:spacing w:line="276" w:lineRule="auto"/>
      </w:pPr>
    </w:p>
    <w:p>
      <w:pPr>
        <w:spacing w:line="276" w:lineRule="auto"/>
      </w:pPr>
      <w:r>
        <w:t>APÉNDICE:</w:t>
      </w:r>
    </w:p>
    <w:p>
      <w:pPr>
        <w:spacing w:line="276" w:lineRule="auto"/>
      </w:pPr>
    </w:p>
    <w:p>
      <w:pPr>
        <w:spacing w:line="276" w:lineRule="auto"/>
      </w:pPr>
      <w:r>
        <w:t>Este Script fue diseñado para admitir datos y configuraciones para la instancia 1708</w:t>
      </w:r>
    </w:p>
    <w:p>
      <w:pPr>
        <w:spacing w:line="276" w:lineRule="auto"/>
      </w:pPr>
    </w:p>
    <w:p>
      <w:pPr>
        <w:spacing w:line="276" w:lineRule="auto"/>
      </w:pPr>
      <w:r>
        <w:t>Descripción general de Employee Central (EC)</w:t>
      </w:r>
    </w:p>
    <w:p>
      <w:pPr>
        <w:spacing w:line="276" w:lineRule="auto"/>
      </w:pPr>
      <w:r>
        <w:t>Solo para uso interno de SAP y socios</w:t>
      </w:r>
    </w:p>
    <w:p>
      <w:pPr>
        <w:spacing w:line="276" w:lineRule="auto"/>
      </w:pPr>
      <w:r>
        <w:t>Shlok Sheth7 de 27</w:t>
      </w:r>
    </w:p>
    <w:p>
      <w:pPr>
        <w:spacing w:line="276" w:lineRule="auto"/>
      </w:pPr>
    </w:p>
    <w:p>
      <w:pPr>
        <w:spacing w:line="276" w:lineRule="auto"/>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